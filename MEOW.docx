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color w:val="70AD47" w:themeColor="accent6"/>
          <w:sz w:val="52"/>
          <w:szCs w:val="52"/>
          <w:lang w:val="en-IN"/>
          <w14:textFill>
            <w14:solidFill>
              <w14:schemeClr w14:val="accent6"/>
            </w14:solidFill>
          </w14:textFill>
        </w:rPr>
      </w:pPr>
      <w:r>
        <w:rPr>
          <w:rFonts w:hint="default"/>
          <w:color w:val="000000" w:themeColor="text1"/>
          <w:sz w:val="52"/>
          <w:szCs w:val="52"/>
          <w:lang w:val="en-IN"/>
          <w14:textFill>
            <w14:solidFill>
              <w14:schemeClr w14:val="tx1"/>
            </w14:solidFill>
          </w14:textFill>
        </w:rPr>
        <w:t>MEOW</w:t>
      </w:r>
    </w:p>
    <w:p>
      <w:pPr>
        <w:numPr>
          <w:ilvl w:val="0"/>
          <w:numId w:val="11"/>
        </w:numPr>
        <w:tabs>
          <w:tab w:val="clear" w:pos="420"/>
        </w:tabs>
        <w:ind w:left="420" w:leftChars="0" w:hanging="420" w:firstLineChars="0"/>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 xml:space="preserve">This writeup is a direct walkthrough to the flag. Hoping that you have given your best before referring this writeup. </w:t>
      </w:r>
    </w:p>
    <w:p>
      <w:pPr>
        <w:numPr>
          <w:ilvl w:val="0"/>
          <w:numId w:val="11"/>
        </w:numPr>
        <w:tabs>
          <w:tab w:val="clear" w:pos="420"/>
        </w:tabs>
        <w:ind w:left="420" w:leftChars="0" w:hanging="420" w:firstLineChars="0"/>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 xml:space="preserve">Assuming that you have using pwnbox or connected to </w:t>
      </w:r>
      <w:r>
        <w:rPr>
          <w:rFonts w:hint="default"/>
          <w:b/>
          <w:bCs/>
          <w:color w:val="595959" w:themeColor="text1" w:themeTint="A6"/>
          <w:sz w:val="32"/>
          <w:szCs w:val="32"/>
          <w:lang w:val="en-IN"/>
          <w14:textFill>
            <w14:solidFill>
              <w14:schemeClr w14:val="tx1">
                <w14:lumMod w14:val="65000"/>
                <w14:lumOff w14:val="35000"/>
              </w14:schemeClr>
            </w14:solidFill>
          </w14:textFill>
        </w:rPr>
        <w:t>OPENVPN.</w:t>
      </w:r>
      <w:r>
        <w:rPr>
          <w:rFonts w:hint="default"/>
          <w:color w:val="595959" w:themeColor="text1" w:themeTint="A6"/>
          <w:sz w:val="32"/>
          <w:szCs w:val="32"/>
          <w:lang w:val="en-IN"/>
          <w14:textFill>
            <w14:solidFill>
              <w14:schemeClr w14:val="tx1">
                <w14:lumMod w14:val="65000"/>
                <w14:lumOff w14:val="35000"/>
              </w14:schemeClr>
            </w14:solidFill>
          </w14:textFill>
        </w:rPr>
        <w:t xml:space="preserve"> If not, do refer to </w:t>
      </w:r>
      <w:r>
        <w:rPr>
          <w:rFonts w:hint="default"/>
          <w:color w:val="595959" w:themeColor="text1" w:themeTint="A6"/>
          <w:sz w:val="32"/>
          <w:szCs w:val="32"/>
          <w:lang w:val="en-IN"/>
          <w14:textFill>
            <w14:solidFill>
              <w14:schemeClr w14:val="tx1">
                <w14:lumMod w14:val="65000"/>
                <w14:lumOff w14:val="35000"/>
              </w14:schemeClr>
            </w14:solidFill>
          </w14:textFill>
        </w:rPr>
        <w:fldChar w:fldCharType="begin"/>
      </w:r>
      <w:r>
        <w:rPr>
          <w:rFonts w:hint="default"/>
          <w:color w:val="595959" w:themeColor="text1" w:themeTint="A6"/>
          <w:sz w:val="32"/>
          <w:szCs w:val="32"/>
          <w:lang w:val="en-IN"/>
          <w14:textFill>
            <w14:solidFill>
              <w14:schemeClr w14:val="tx1">
                <w14:lumMod w14:val="65000"/>
                <w14:lumOff w14:val="35000"/>
              </w14:schemeClr>
            </w14:solidFill>
          </w14:textFill>
        </w:rPr>
        <w:instrText xml:space="preserve"> HYPERLINK "https://github/shybu9/HACK-THE-BOX/vpn_connection" </w:instrText>
      </w:r>
      <w:r>
        <w:rPr>
          <w:rFonts w:hint="default"/>
          <w:color w:val="595959" w:themeColor="text1" w:themeTint="A6"/>
          <w:sz w:val="32"/>
          <w:szCs w:val="32"/>
          <w:lang w:val="en-IN"/>
          <w14:textFill>
            <w14:solidFill>
              <w14:schemeClr w14:val="tx1">
                <w14:lumMod w14:val="65000"/>
                <w14:lumOff w14:val="35000"/>
              </w14:schemeClr>
            </w14:solidFill>
          </w14:textFill>
        </w:rPr>
        <w:fldChar w:fldCharType="separate"/>
      </w:r>
      <w:r>
        <w:rPr>
          <w:rStyle w:val="51"/>
          <w:rFonts w:hint="default"/>
          <w:color w:val="595959" w:themeColor="text1" w:themeTint="A6"/>
          <w:sz w:val="32"/>
          <w:szCs w:val="32"/>
          <w:lang w:val="en-IN"/>
          <w14:textFill>
            <w14:solidFill>
              <w14:schemeClr w14:val="tx1">
                <w14:lumMod w14:val="65000"/>
                <w14:lumOff w14:val="35000"/>
              </w14:schemeClr>
            </w14:solidFill>
          </w14:textFill>
        </w:rPr>
        <w:t>vpn-connection</w:t>
      </w:r>
      <w:r>
        <w:rPr>
          <w:rFonts w:hint="default"/>
          <w:color w:val="595959" w:themeColor="text1" w:themeTint="A6"/>
          <w:sz w:val="32"/>
          <w:szCs w:val="32"/>
          <w:lang w:val="en-IN"/>
          <w14:textFill>
            <w14:solidFill>
              <w14:schemeClr w14:val="tx1">
                <w14:lumMod w14:val="65000"/>
                <w14:lumOff w14:val="35000"/>
              </w14:schemeClr>
            </w14:solidFill>
          </w14:textFill>
        </w:rPr>
        <w:fldChar w:fldCharType="end"/>
      </w:r>
      <w:r>
        <w:rPr>
          <w:rFonts w:hint="default"/>
          <w:color w:val="595959" w:themeColor="text1" w:themeTint="A6"/>
          <w:sz w:val="32"/>
          <w:szCs w:val="32"/>
          <w:lang w:val="en-IN"/>
          <w14:textFill>
            <w14:solidFill>
              <w14:schemeClr w14:val="tx1">
                <w14:lumMod w14:val="65000"/>
                <w14:lumOff w14:val="35000"/>
              </w14:schemeClr>
            </w14:solidFill>
          </w14:textFill>
        </w:rPr>
        <w:t xml:space="preserve"> file.</w:t>
      </w:r>
    </w:p>
    <w:p>
      <w:pPr>
        <w:numPr>
          <w:numId w:val="0"/>
        </w:numPr>
        <w:ind w:leftChars="0"/>
        <w:rPr>
          <w:rFonts w:hint="default"/>
          <w:color w:val="595959" w:themeColor="text1" w:themeTint="A6"/>
          <w:sz w:val="32"/>
          <w:szCs w:val="32"/>
          <w:lang w:val="en-IN"/>
          <w14:textFill>
            <w14:solidFill>
              <w14:schemeClr w14:val="tx1">
                <w14:lumMod w14:val="65000"/>
                <w14:lumOff w14:val="35000"/>
              </w14:schemeClr>
            </w14:solidFill>
          </w14:textFill>
        </w:rPr>
      </w:pPr>
    </w:p>
    <w:p>
      <w:pPr>
        <w:numPr>
          <w:ilvl w:val="0"/>
          <w:numId w:val="12"/>
        </w:numPr>
        <w:ind w:left="420" w:leftChars="0" w:hanging="420" w:firstLineChars="0"/>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Once the is spawned, machine ip will be given. Looks as below:</w:t>
      </w:r>
    </w:p>
    <w:p>
      <w:pPr>
        <w:numPr>
          <w:numId w:val="0"/>
        </w:numPr>
        <w:ind w:leftChars="0"/>
        <w:rPr>
          <w:rFonts w:hint="default"/>
          <w:color w:val="70AD47" w:themeColor="accent6"/>
          <w:sz w:val="44"/>
          <w:szCs w:val="44"/>
          <w:lang w:val="en-IN"/>
          <w14:textFill>
            <w14:solidFill>
              <w14:schemeClr w14:val="accent6"/>
            </w14:solidFill>
          </w14:textFill>
        </w:rPr>
      </w:pPr>
    </w:p>
    <w:p>
      <w:pPr>
        <w:rPr>
          <w:rFonts w:hint="default"/>
          <w:lang w:val="en-IN"/>
        </w:rPr>
      </w:pPr>
      <w:r>
        <w:rPr>
          <w:rFonts w:hint="default"/>
          <w:lang w:val="en-IN"/>
        </w:rPr>
        <w:drawing>
          <wp:inline distT="0" distB="0" distL="114300" distR="114300">
            <wp:extent cx="8974455" cy="3865245"/>
            <wp:effectExtent l="0" t="0" r="17145" b="1905"/>
            <wp:docPr id="14" name="Picture 14" descr="meow.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meow.interface"/>
                    <pic:cNvPicPr>
                      <a:picLocks noChangeAspect="1"/>
                    </pic:cNvPicPr>
                  </pic:nvPicPr>
                  <pic:blipFill>
                    <a:blip r:embed="rId4"/>
                    <a:stretch>
                      <a:fillRect/>
                    </a:stretch>
                  </pic:blipFill>
                  <pic:spPr>
                    <a:xfrm>
                      <a:off x="0" y="0"/>
                      <a:ext cx="8974455" cy="3865245"/>
                    </a:xfrm>
                    <a:prstGeom prst="rect">
                      <a:avLst/>
                    </a:prstGeom>
                  </pic:spPr>
                </pic:pic>
              </a:graphicData>
            </a:graphic>
          </wp:inline>
        </w:drawing>
      </w:r>
    </w:p>
    <w:p/>
    <w:p/>
    <w:p>
      <w:pPr>
        <w:bidi w:val="0"/>
        <w:rPr>
          <w:rFonts w:hint="default"/>
          <w:b/>
          <w:bCs/>
          <w:sz w:val="48"/>
          <w:szCs w:val="48"/>
          <w:lang w:val="en-IN"/>
        </w:rPr>
      </w:pPr>
      <w:r>
        <w:rPr>
          <w:rFonts w:hint="default"/>
          <w:b/>
          <w:bCs/>
          <w:sz w:val="48"/>
          <w:szCs w:val="48"/>
          <w:lang w:val="en-IN"/>
        </w:rPr>
        <w:t>ENUMERATION:</w:t>
      </w:r>
    </w:p>
    <w:p>
      <w:pPr>
        <w:pStyle w:val="3"/>
        <w:bidi w:val="0"/>
        <w:rPr>
          <w:rFonts w:hint="default"/>
          <w:lang w:val="en-IN"/>
        </w:rPr>
      </w:pPr>
      <w:r>
        <w:rPr>
          <w:rFonts w:hint="default"/>
          <w:sz w:val="48"/>
          <w:szCs w:val="48"/>
          <w:lang w:val="en-IN"/>
        </w:rPr>
        <w:t xml:space="preserve">           </w:t>
      </w:r>
      <w:r>
        <w:rPr>
          <w:rFonts w:hint="default"/>
          <w:lang w:val="en-IN"/>
        </w:rPr>
        <w:drawing>
          <wp:inline distT="0" distB="0" distL="114300" distR="114300">
            <wp:extent cx="4267200" cy="1895475"/>
            <wp:effectExtent l="0" t="0" r="0" b="9525"/>
            <wp:docPr id="15" name="Picture 15" descr="Screenshot 2022-10-30 at 04-55-14 ENUMERATION at DuckDuck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2-10-30 at 04-55-14 ENUMERATION at DuckDuckGo"/>
                    <pic:cNvPicPr>
                      <a:picLocks noChangeAspect="1"/>
                    </pic:cNvPicPr>
                  </pic:nvPicPr>
                  <pic:blipFill>
                    <a:blip r:embed="rId5"/>
                    <a:stretch>
                      <a:fillRect/>
                    </a:stretch>
                  </pic:blipFill>
                  <pic:spPr>
                    <a:xfrm>
                      <a:off x="0" y="0"/>
                      <a:ext cx="4267200" cy="1895475"/>
                    </a:xfrm>
                    <a:prstGeom prst="rect">
                      <a:avLst/>
                    </a:prstGeom>
                  </pic:spPr>
                </pic:pic>
              </a:graphicData>
            </a:graphic>
          </wp:inline>
        </w:drawing>
      </w:r>
    </w:p>
    <w:p>
      <w:pPr>
        <w:numPr>
          <w:ilvl w:val="0"/>
          <w:numId w:val="13"/>
        </w:numPr>
        <w:ind w:left="420" w:leftChars="0" w:hanging="420" w:firstLineChars="0"/>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For enumeration we use tool called</w:t>
      </w:r>
      <w:r>
        <w:rPr>
          <w:rFonts w:hint="default"/>
          <w:b/>
          <w:bCs/>
          <w:color w:val="595959" w:themeColor="text1" w:themeTint="A6"/>
          <w:sz w:val="32"/>
          <w:szCs w:val="32"/>
          <w:lang w:val="en-IN"/>
          <w14:textFill>
            <w14:solidFill>
              <w14:schemeClr w14:val="tx1">
                <w14:lumMod w14:val="65000"/>
                <w14:lumOff w14:val="35000"/>
              </w14:schemeClr>
            </w14:solidFill>
          </w14:textFill>
        </w:rPr>
        <w:t xml:space="preserve"> nmap</w:t>
      </w:r>
      <w:r>
        <w:rPr>
          <w:rFonts w:hint="default"/>
          <w:color w:val="595959" w:themeColor="text1" w:themeTint="A6"/>
          <w:sz w:val="32"/>
          <w:szCs w:val="32"/>
          <w:lang w:val="en-IN"/>
          <w14:textFill>
            <w14:solidFill>
              <w14:schemeClr w14:val="tx1">
                <w14:lumMod w14:val="65000"/>
                <w14:lumOff w14:val="35000"/>
              </w14:schemeClr>
            </w14:solidFill>
          </w14:textFill>
        </w:rPr>
        <w:t xml:space="preserve"> which comes by default in kali-Linux .</w:t>
      </w:r>
    </w:p>
    <w:p>
      <w:pPr>
        <w:numPr>
          <w:ilvl w:val="0"/>
          <w:numId w:val="13"/>
        </w:numPr>
        <w:ind w:left="420" w:leftChars="0" w:hanging="420" w:firstLineChars="0"/>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 xml:space="preserve">Open a new terminal type the following command to perform nmap scan: </w:t>
      </w:r>
    </w:p>
    <w:p>
      <w:pPr>
        <w:numPr>
          <w:numId w:val="0"/>
        </w:numPr>
        <w:ind w:leftChars="0" w:firstLine="640" w:firstLineChars="200"/>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w:t>
      </w:r>
      <w:r>
        <w:rPr>
          <w:rFonts w:hint="default"/>
          <w:b/>
          <w:bCs/>
          <w:color w:val="595959" w:themeColor="text1" w:themeTint="A6"/>
          <w:sz w:val="32"/>
          <w:szCs w:val="32"/>
          <w:lang w:val="en-IN"/>
          <w14:textFill>
            <w14:solidFill>
              <w14:schemeClr w14:val="tx1">
                <w14:lumMod w14:val="65000"/>
                <w14:lumOff w14:val="35000"/>
              </w14:schemeClr>
            </w14:solidFill>
          </w14:textFill>
        </w:rPr>
        <w:t xml:space="preserve"> nmap -sVC -v -T4 &lt;ip&gt;</w:t>
      </w:r>
    </w:p>
    <w:p>
      <w:pPr>
        <w:numPr>
          <w:numId w:val="0"/>
        </w:numPr>
        <w:ind w:left="960" w:leftChars="320" w:hanging="320" w:hangingChars="100"/>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 xml:space="preserve"> -sVC : combination of -sV &amp; -sC, used scan version of the open ports &amp; perform basic scripts on open port ( -sC is illegal to use on public ip)</w:t>
      </w:r>
    </w:p>
    <w:p>
      <w:pPr>
        <w:numPr>
          <w:numId w:val="0"/>
        </w:numPr>
        <w:ind w:leftChars="0" w:firstLine="640" w:firstLineChars="200"/>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 xml:space="preserve"> -v : used to make output more verbose and readable.</w:t>
      </w:r>
    </w:p>
    <w:p>
      <w:pPr>
        <w:numPr>
          <w:numId w:val="0"/>
        </w:numPr>
        <w:ind w:leftChars="0" w:firstLine="640" w:firstLineChars="200"/>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-T4: used for decent balance of speed and info.</w:t>
      </w:r>
    </w:p>
    <w:p>
      <w:pPr>
        <w:numPr>
          <w:numId w:val="0"/>
        </w:numPr>
        <w:ind w:leftChars="0" w:firstLine="640" w:firstLineChars="200"/>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&lt;ip&gt; : ip address of spawned machine.</w:t>
      </w:r>
    </w:p>
    <w:p>
      <w:pPr>
        <w:numPr>
          <w:numId w:val="0"/>
        </w:numPr>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 xml:space="preserve">        Try cmd:</w:t>
      </w:r>
      <w:r>
        <w:rPr>
          <w:rFonts w:hint="default"/>
          <w:b/>
          <w:bCs/>
          <w:color w:val="595959" w:themeColor="text1" w:themeTint="A6"/>
          <w:sz w:val="32"/>
          <w:szCs w:val="32"/>
          <w:lang w:val="en-IN"/>
          <w14:textFill>
            <w14:solidFill>
              <w14:schemeClr w14:val="tx1">
                <w14:lumMod w14:val="65000"/>
                <w14:lumOff w14:val="35000"/>
              </w14:schemeClr>
            </w14:solidFill>
          </w14:textFill>
        </w:rPr>
        <w:t xml:space="preserve"> nmap --help</w:t>
      </w:r>
      <w:r>
        <w:rPr>
          <w:rFonts w:hint="default"/>
          <w:color w:val="595959" w:themeColor="text1" w:themeTint="A6"/>
          <w:sz w:val="32"/>
          <w:szCs w:val="32"/>
          <w:lang w:val="en-IN"/>
          <w14:textFill>
            <w14:solidFill>
              <w14:schemeClr w14:val="tx1">
                <w14:lumMod w14:val="65000"/>
                <w14:lumOff w14:val="35000"/>
              </w14:schemeClr>
            </w14:solidFill>
          </w14:textFill>
        </w:rPr>
        <w:t xml:space="preserve"> for more info about the tool</w:t>
      </w:r>
    </w:p>
    <w:p>
      <w:pPr>
        <w:numPr>
          <w:numId w:val="0"/>
        </w:numPr>
        <w:rPr>
          <w:rFonts w:hint="default"/>
          <w:lang w:val="en-IN"/>
        </w:rPr>
      </w:pPr>
      <w:r>
        <w:rPr>
          <w:rFonts w:hint="default"/>
          <w:lang w:val="en-IN"/>
        </w:rPr>
        <w:drawing>
          <wp:inline distT="0" distB="0" distL="114300" distR="114300">
            <wp:extent cx="6325235" cy="5662930"/>
            <wp:effectExtent l="0" t="0" r="18415" b="13970"/>
            <wp:docPr id="16" name="Picture 16" descr="meow.nm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ow.nmap1"/>
                    <pic:cNvPicPr>
                      <a:picLocks noChangeAspect="1"/>
                    </pic:cNvPicPr>
                  </pic:nvPicPr>
                  <pic:blipFill>
                    <a:blip r:embed="rId6"/>
                    <a:stretch>
                      <a:fillRect/>
                    </a:stretch>
                  </pic:blipFill>
                  <pic:spPr>
                    <a:xfrm>
                      <a:off x="0" y="0"/>
                      <a:ext cx="6325235" cy="5662930"/>
                    </a:xfrm>
                    <a:prstGeom prst="rect">
                      <a:avLst/>
                    </a:prstGeom>
                  </pic:spPr>
                </pic:pic>
              </a:graphicData>
            </a:graphic>
          </wp:inline>
        </w:drawing>
      </w:r>
    </w:p>
    <w:p>
      <w:pPr>
        <w:numPr>
          <w:numId w:val="0"/>
        </w:numPr>
        <w:rPr>
          <w:rFonts w:hint="default"/>
          <w:lang w:val="en-IN"/>
        </w:rPr>
      </w:pPr>
    </w:p>
    <w:p>
      <w:pPr>
        <w:numPr>
          <w:ilvl w:val="0"/>
          <w:numId w:val="13"/>
        </w:numPr>
        <w:ind w:left="420" w:leftChars="0" w:hanging="420" w:firstLineChars="0"/>
        <w:rPr>
          <w:rFonts w:hint="default"/>
          <w:i/>
          <w:iCs/>
          <w:color w:val="595959" w:themeColor="text1" w:themeTint="A6"/>
          <w:sz w:val="32"/>
          <w:szCs w:val="32"/>
          <w:lang w:val="en-IN"/>
          <w14:textFill>
            <w14:solidFill>
              <w14:schemeClr w14:val="tx1">
                <w14:lumMod w14:val="65000"/>
                <w14:lumOff w14:val="35000"/>
              </w14:schemeClr>
            </w14:solidFill>
          </w14:textFill>
        </w:rPr>
      </w:pPr>
      <w:r>
        <w:rPr>
          <w:rFonts w:hint="default"/>
          <w:i/>
          <w:iCs/>
          <w:color w:val="595959" w:themeColor="text1" w:themeTint="A6"/>
          <w:sz w:val="32"/>
          <w:szCs w:val="32"/>
          <w:lang w:val="en-IN"/>
          <w14:textFill>
            <w14:solidFill>
              <w14:schemeClr w14:val="tx1">
                <w14:lumMod w14:val="65000"/>
                <w14:lumOff w14:val="35000"/>
              </w14:schemeClr>
            </w14:solidFill>
          </w14:textFill>
        </w:rPr>
        <w:t xml:space="preserve">I usually perform one more scan using my </w:t>
      </w:r>
      <w:r>
        <w:rPr>
          <w:rFonts w:hint="default"/>
          <w:b/>
          <w:bCs/>
          <w:i/>
          <w:iCs/>
          <w:color w:val="595959" w:themeColor="text1" w:themeTint="A6"/>
          <w:sz w:val="32"/>
          <w:szCs w:val="32"/>
          <w:lang w:val="en-IN"/>
          <w14:textFill>
            <w14:solidFill>
              <w14:schemeClr w14:val="tx1">
                <w14:lumMod w14:val="65000"/>
                <w14:lumOff w14:val="35000"/>
              </w14:schemeClr>
            </w14:solidFill>
          </w14:textFill>
        </w:rPr>
        <w:t xml:space="preserve">personal tool: </w:t>
      </w:r>
      <w:r>
        <w:rPr>
          <w:rFonts w:hint="default"/>
          <w:b/>
          <w:bCs/>
          <w:i/>
          <w:iCs/>
          <w:color w:val="595959" w:themeColor="text1" w:themeTint="A6"/>
          <w:sz w:val="32"/>
          <w:szCs w:val="32"/>
          <w:lang w:val="en-IN"/>
          <w14:textFill>
            <w14:solidFill>
              <w14:schemeClr w14:val="tx1">
                <w14:lumMod w14:val="65000"/>
                <w14:lumOff w14:val="35000"/>
              </w14:schemeClr>
            </w14:solidFill>
          </w14:textFill>
        </w:rPr>
        <w:fldChar w:fldCharType="begin"/>
      </w:r>
      <w:r>
        <w:rPr>
          <w:rFonts w:hint="default"/>
          <w:b/>
          <w:bCs/>
          <w:i/>
          <w:iCs/>
          <w:color w:val="595959" w:themeColor="text1" w:themeTint="A6"/>
          <w:sz w:val="32"/>
          <w:szCs w:val="32"/>
          <w:lang w:val="en-IN"/>
          <w14:textFill>
            <w14:solidFill>
              <w14:schemeClr w14:val="tx1">
                <w14:lumMod w14:val="65000"/>
                <w14:lumOff w14:val="35000"/>
              </w14:schemeClr>
            </w14:solidFill>
          </w14:textFill>
        </w:rPr>
        <w:instrText xml:space="preserve"> HYPERLINK "https://github/shybu9/portscanner" </w:instrText>
      </w:r>
      <w:r>
        <w:rPr>
          <w:rFonts w:hint="default"/>
          <w:b/>
          <w:bCs/>
          <w:i/>
          <w:iCs/>
          <w:color w:val="595959" w:themeColor="text1" w:themeTint="A6"/>
          <w:sz w:val="32"/>
          <w:szCs w:val="32"/>
          <w:lang w:val="en-IN"/>
          <w14:textFill>
            <w14:solidFill>
              <w14:schemeClr w14:val="tx1">
                <w14:lumMod w14:val="65000"/>
                <w14:lumOff w14:val="35000"/>
              </w14:schemeClr>
            </w14:solidFill>
          </w14:textFill>
        </w:rPr>
        <w:fldChar w:fldCharType="separate"/>
      </w:r>
      <w:r>
        <w:rPr>
          <w:rStyle w:val="51"/>
          <w:rFonts w:hint="default"/>
          <w:b/>
          <w:bCs/>
          <w:i/>
          <w:iCs/>
          <w:color w:val="595959" w:themeColor="text1" w:themeTint="A6"/>
          <w:sz w:val="32"/>
          <w:szCs w:val="32"/>
          <w:lang w:val="en-IN"/>
          <w14:textFill>
            <w14:solidFill>
              <w14:schemeClr w14:val="tx1">
                <w14:lumMod w14:val="65000"/>
                <w14:lumOff w14:val="35000"/>
              </w14:schemeClr>
            </w14:solidFill>
          </w14:textFill>
        </w:rPr>
        <w:t>portscanner</w:t>
      </w:r>
      <w:r>
        <w:rPr>
          <w:rFonts w:hint="default"/>
          <w:b/>
          <w:bCs/>
          <w:i/>
          <w:iCs/>
          <w:color w:val="595959" w:themeColor="text1" w:themeTint="A6"/>
          <w:sz w:val="32"/>
          <w:szCs w:val="32"/>
          <w:lang w:val="en-IN"/>
          <w14:textFill>
            <w14:solidFill>
              <w14:schemeClr w14:val="tx1">
                <w14:lumMod w14:val="65000"/>
                <w14:lumOff w14:val="35000"/>
              </w14:schemeClr>
            </w14:solidFill>
          </w14:textFill>
        </w:rPr>
        <w:fldChar w:fldCharType="end"/>
      </w:r>
      <w:r>
        <w:rPr>
          <w:rFonts w:hint="default"/>
          <w:i/>
          <w:iCs/>
          <w:color w:val="595959" w:themeColor="text1" w:themeTint="A6"/>
          <w:sz w:val="32"/>
          <w:szCs w:val="32"/>
          <w:lang w:val="en-IN"/>
          <w14:textFill>
            <w14:solidFill>
              <w14:schemeClr w14:val="tx1">
                <w14:lumMod w14:val="65000"/>
                <w14:lumOff w14:val="35000"/>
              </w14:schemeClr>
            </w14:solidFill>
          </w14:textFill>
        </w:rPr>
        <w:t xml:space="preserve"> before analysing the nmap report.</w:t>
      </w:r>
    </w:p>
    <w:p>
      <w:pPr>
        <w:numPr>
          <w:numId w:val="0"/>
        </w:numPr>
        <w:ind w:leftChars="0"/>
        <w:rPr>
          <w:rFonts w:hint="default"/>
          <w:i/>
          <w:iCs/>
          <w:color w:val="595959" w:themeColor="text1" w:themeTint="A6"/>
          <w:sz w:val="32"/>
          <w:szCs w:val="32"/>
          <w:lang w:val="en-IN"/>
          <w14:textFill>
            <w14:solidFill>
              <w14:schemeClr w14:val="tx1">
                <w14:lumMod w14:val="65000"/>
                <w14:lumOff w14:val="35000"/>
              </w14:schemeClr>
            </w14:solidFill>
          </w14:textFill>
        </w:rPr>
      </w:pPr>
      <w:r>
        <w:rPr>
          <w:rFonts w:hint="default"/>
          <w:i/>
          <w:iCs/>
          <w:color w:val="595959" w:themeColor="text1" w:themeTint="A6"/>
          <w:sz w:val="32"/>
          <w:szCs w:val="32"/>
          <w:lang w:val="en-IN"/>
          <w14:textFill>
            <w14:solidFill>
              <w14:schemeClr w14:val="tx1">
                <w14:lumMod w14:val="65000"/>
                <w14:lumOff w14:val="35000"/>
              </w14:schemeClr>
            </w14:solidFill>
          </w14:textFill>
        </w:rPr>
        <w:t xml:space="preserve">      </w:t>
      </w:r>
      <w:r>
        <w:rPr>
          <w:rFonts w:hint="default"/>
          <w:i/>
          <w:iCs/>
          <w:color w:val="595959" w:themeColor="text1" w:themeTint="A6"/>
          <w:sz w:val="32"/>
          <w:szCs w:val="32"/>
          <w:lang w:val="en-IN"/>
          <w14:textFill>
            <w14:solidFill>
              <w14:schemeClr w14:val="tx1">
                <w14:lumMod w14:val="65000"/>
                <w14:lumOff w14:val="35000"/>
              </w14:schemeClr>
            </w14:solidFill>
          </w14:textFill>
        </w:rPr>
        <w:drawing>
          <wp:inline distT="0" distB="0" distL="114300" distR="114300">
            <wp:extent cx="5095875" cy="1866900"/>
            <wp:effectExtent l="0" t="0" r="9525" b="0"/>
            <wp:docPr id="17" name="Picture 17" descr="meow.prot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meow.protscanner"/>
                    <pic:cNvPicPr>
                      <a:picLocks noChangeAspect="1"/>
                    </pic:cNvPicPr>
                  </pic:nvPicPr>
                  <pic:blipFill>
                    <a:blip r:embed="rId7"/>
                    <a:stretch>
                      <a:fillRect/>
                    </a:stretch>
                  </pic:blipFill>
                  <pic:spPr>
                    <a:xfrm>
                      <a:off x="0" y="0"/>
                      <a:ext cx="5095875" cy="1866900"/>
                    </a:xfrm>
                    <a:prstGeom prst="rect">
                      <a:avLst/>
                    </a:prstGeom>
                  </pic:spPr>
                </pic:pic>
              </a:graphicData>
            </a:graphic>
          </wp:inline>
        </w:drawing>
      </w:r>
    </w:p>
    <w:p>
      <w:pPr>
        <w:numPr>
          <w:numId w:val="0"/>
        </w:numPr>
        <w:ind w:firstLine="640" w:firstLineChars="200"/>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 xml:space="preserve">~ I prefer this tool because of its speed as you can see it took just </w:t>
      </w:r>
      <w:r>
        <w:rPr>
          <w:rFonts w:hint="default"/>
          <w:b/>
          <w:bCs/>
          <w:color w:val="595959" w:themeColor="text1" w:themeTint="A6"/>
          <w:sz w:val="32"/>
          <w:szCs w:val="32"/>
          <w:lang w:val="en-IN"/>
          <w14:textFill>
            <w14:solidFill>
              <w14:schemeClr w14:val="tx1">
                <w14:lumMod w14:val="65000"/>
                <w14:lumOff w14:val="35000"/>
              </w14:schemeClr>
            </w14:solidFill>
          </w14:textFill>
        </w:rPr>
        <w:t>123 seconds</w:t>
      </w:r>
      <w:r>
        <w:rPr>
          <w:rFonts w:hint="default"/>
          <w:color w:val="595959" w:themeColor="text1" w:themeTint="A6"/>
          <w:sz w:val="32"/>
          <w:szCs w:val="32"/>
          <w:lang w:val="en-IN"/>
          <w14:textFill>
            <w14:solidFill>
              <w14:schemeClr w14:val="tx1">
                <w14:lumMod w14:val="65000"/>
                <w14:lumOff w14:val="35000"/>
              </w14:schemeClr>
            </w14:solidFill>
          </w14:textFill>
        </w:rPr>
        <w:t xml:space="preserve"> for scanning </w:t>
      </w:r>
      <w:r>
        <w:rPr>
          <w:rFonts w:hint="default"/>
          <w:b/>
          <w:bCs/>
          <w:color w:val="595959" w:themeColor="text1" w:themeTint="A6"/>
          <w:sz w:val="32"/>
          <w:szCs w:val="32"/>
          <w:lang w:val="en-IN"/>
          <w14:textFill>
            <w14:solidFill>
              <w14:schemeClr w14:val="tx1">
                <w14:lumMod w14:val="65000"/>
                <w14:lumOff w14:val="35000"/>
              </w14:schemeClr>
            </w14:solidFill>
          </w14:textFill>
        </w:rPr>
        <w:t>65535 ports.</w:t>
      </w:r>
      <w:r>
        <w:rPr>
          <w:rFonts w:hint="default"/>
          <w:color w:val="595959" w:themeColor="text1" w:themeTint="A6"/>
          <w:sz w:val="32"/>
          <w:szCs w:val="32"/>
          <w:lang w:val="en-IN"/>
          <w14:textFill>
            <w14:solidFill>
              <w14:schemeClr w14:val="tx1">
                <w14:lumMod w14:val="65000"/>
                <w14:lumOff w14:val="35000"/>
              </w14:schemeClr>
            </w14:solidFill>
          </w14:textFill>
        </w:rPr>
        <w:t xml:space="preserve"> </w:t>
      </w:r>
    </w:p>
    <w:p>
      <w:pPr>
        <w:numPr>
          <w:ilvl w:val="0"/>
          <w:numId w:val="0"/>
        </w:numPr>
        <w:ind w:firstLine="640" w:firstLineChars="200"/>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 xml:space="preserve">   </w:t>
      </w:r>
      <w:r>
        <w:rPr>
          <w:rFonts w:hint="default"/>
          <w:color w:val="595959" w:themeColor="text1" w:themeTint="A6"/>
          <w:sz w:val="32"/>
          <w:szCs w:val="32"/>
          <w:lang w:val="en-IN"/>
          <w14:textFill>
            <w14:solidFill>
              <w14:schemeClr w14:val="tx1">
                <w14:lumMod w14:val="65000"/>
                <w14:lumOff w14:val="35000"/>
              </w14:schemeClr>
            </w14:solidFill>
          </w14:textFill>
        </w:rPr>
        <w:t>Even still some improvements should be done.</w:t>
      </w:r>
    </w:p>
    <w:p>
      <w:pPr>
        <w:numPr>
          <w:numId w:val="0"/>
        </w:numPr>
        <w:ind w:firstLine="640" w:firstLineChars="200"/>
        <w:rPr>
          <w:rFonts w:hint="default"/>
          <w:color w:val="595959" w:themeColor="text1" w:themeTint="A6"/>
          <w:sz w:val="32"/>
          <w:szCs w:val="32"/>
          <w:lang w:val="en-IN"/>
          <w14:textFill>
            <w14:solidFill>
              <w14:schemeClr w14:val="tx1">
                <w14:lumMod w14:val="65000"/>
                <w14:lumOff w14:val="35000"/>
              </w14:schemeClr>
            </w14:solidFill>
          </w14:textFill>
        </w:rPr>
      </w:pPr>
    </w:p>
    <w:p>
      <w:pPr>
        <w:numPr>
          <w:numId w:val="0"/>
        </w:numPr>
        <w:ind w:leftChars="0" w:firstLine="200" w:firstLineChars="100"/>
        <w:rPr>
          <w:rFonts w:hint="default"/>
          <w:lang w:val="en-IN"/>
        </w:rPr>
      </w:pPr>
    </w:p>
    <w:p>
      <w:pPr>
        <w:bidi w:val="0"/>
        <w:rPr>
          <w:rFonts w:hint="default"/>
          <w:lang w:val="en-IN"/>
        </w:rPr>
      </w:pPr>
      <w:r>
        <w:rPr>
          <w:rFonts w:hint="default"/>
          <w:b/>
          <w:bCs/>
          <w:sz w:val="36"/>
          <w:szCs w:val="36"/>
          <w:lang w:val="en-IN"/>
        </w:rPr>
        <w:t>ANALYSING BOTH SCANS :</w:t>
      </w:r>
    </w:p>
    <w:p>
      <w:pPr>
        <w:numPr>
          <w:numId w:val="0"/>
        </w:numPr>
        <w:ind w:firstLine="640" w:firstLineChars="200"/>
        <w:jc w:val="left"/>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Operating System:</w:t>
      </w:r>
      <w:r>
        <w:rPr>
          <w:rFonts w:hint="default"/>
          <w:b/>
          <w:bCs/>
          <w:color w:val="595959" w:themeColor="text1" w:themeTint="A6"/>
          <w:sz w:val="32"/>
          <w:szCs w:val="32"/>
          <w:lang w:val="en-IN"/>
          <w14:textFill>
            <w14:solidFill>
              <w14:schemeClr w14:val="tx1">
                <w14:lumMod w14:val="65000"/>
                <w14:lumOff w14:val="35000"/>
              </w14:schemeClr>
            </w14:solidFill>
          </w14:textFill>
        </w:rPr>
        <w:t xml:space="preserve"> Linux</w:t>
      </w:r>
    </w:p>
    <w:p>
      <w:pPr>
        <w:numPr>
          <w:numId w:val="0"/>
        </w:numPr>
        <w:ind w:leftChars="0" w:firstLine="640" w:firstLineChars="200"/>
        <w:jc w:val="left"/>
        <w:rPr>
          <w:rFonts w:hint="default"/>
          <w:b/>
          <w:bCs/>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 xml:space="preserve">Number of open ports : </w:t>
      </w:r>
      <w:r>
        <w:rPr>
          <w:rFonts w:hint="default"/>
          <w:b/>
          <w:bCs/>
          <w:color w:val="595959" w:themeColor="text1" w:themeTint="A6"/>
          <w:sz w:val="32"/>
          <w:szCs w:val="32"/>
          <w:lang w:val="en-IN"/>
          <w14:textFill>
            <w14:solidFill>
              <w14:schemeClr w14:val="tx1">
                <w14:lumMod w14:val="65000"/>
                <w14:lumOff w14:val="35000"/>
              </w14:schemeClr>
            </w14:solidFill>
          </w14:textFill>
        </w:rPr>
        <w:t>1</w:t>
      </w:r>
    </w:p>
    <w:p>
      <w:pPr>
        <w:numPr>
          <w:numId w:val="0"/>
        </w:numPr>
        <w:ind w:leftChars="0" w:firstLine="640" w:firstLineChars="200"/>
        <w:jc w:val="left"/>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Port Number :</w:t>
      </w:r>
      <w:r>
        <w:rPr>
          <w:rFonts w:hint="default"/>
          <w:b/>
          <w:bCs/>
          <w:color w:val="595959" w:themeColor="text1" w:themeTint="A6"/>
          <w:sz w:val="32"/>
          <w:szCs w:val="32"/>
          <w:lang w:val="en-IN"/>
          <w14:textFill>
            <w14:solidFill>
              <w14:schemeClr w14:val="tx1">
                <w14:lumMod w14:val="65000"/>
                <w14:lumOff w14:val="35000"/>
              </w14:schemeClr>
            </w14:solidFill>
          </w14:textFill>
        </w:rPr>
        <w:t xml:space="preserve"> 23</w:t>
      </w:r>
    </w:p>
    <w:p>
      <w:pPr>
        <w:numPr>
          <w:numId w:val="0"/>
        </w:numPr>
        <w:ind w:leftChars="0" w:firstLine="640" w:firstLineChars="200"/>
        <w:jc w:val="left"/>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 xml:space="preserve">Service Running : </w:t>
      </w:r>
      <w:r>
        <w:rPr>
          <w:rFonts w:hint="default"/>
          <w:b/>
          <w:bCs/>
          <w:color w:val="595959" w:themeColor="text1" w:themeTint="A6"/>
          <w:sz w:val="32"/>
          <w:szCs w:val="32"/>
          <w:lang w:val="en-IN"/>
          <w14:textFill>
            <w14:solidFill>
              <w14:schemeClr w14:val="tx1">
                <w14:lumMod w14:val="65000"/>
                <w14:lumOff w14:val="35000"/>
              </w14:schemeClr>
            </w14:solidFill>
          </w14:textFill>
        </w:rPr>
        <w:t>telnet</w:t>
      </w:r>
    </w:p>
    <w:p>
      <w:pPr>
        <w:numPr>
          <w:numId w:val="0"/>
        </w:numPr>
        <w:ind w:leftChars="0" w:firstLine="640" w:firstLineChars="200"/>
        <w:jc w:val="left"/>
        <w:rPr>
          <w:rFonts w:hint="default"/>
          <w:b/>
          <w:bCs/>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 xml:space="preserve">Version : </w:t>
      </w:r>
      <w:r>
        <w:rPr>
          <w:rFonts w:hint="default"/>
          <w:b/>
          <w:bCs/>
          <w:color w:val="595959" w:themeColor="text1" w:themeTint="A6"/>
          <w:sz w:val="32"/>
          <w:szCs w:val="32"/>
          <w:lang w:val="en-IN"/>
          <w14:textFill>
            <w14:solidFill>
              <w14:schemeClr w14:val="tx1">
                <w14:lumMod w14:val="65000"/>
                <w14:lumOff w14:val="35000"/>
              </w14:schemeClr>
            </w14:solidFill>
          </w14:textFill>
        </w:rPr>
        <w:t>Linux Telnetd</w:t>
      </w:r>
    </w:p>
    <w:p>
      <w:pPr>
        <w:numPr>
          <w:numId w:val="0"/>
        </w:numPr>
        <w:jc w:val="left"/>
        <w:rPr>
          <w:rFonts w:hint="default"/>
          <w:lang w:val="en-IN"/>
        </w:rPr>
      </w:pPr>
    </w:p>
    <w:p>
      <w:pPr>
        <w:numPr>
          <w:numId w:val="0"/>
        </w:numPr>
        <w:jc w:val="left"/>
        <w:rPr>
          <w:rFonts w:hint="default"/>
          <w:b/>
          <w:bCs/>
          <w:sz w:val="48"/>
          <w:szCs w:val="48"/>
          <w:lang w:val="en-IN"/>
        </w:rPr>
      </w:pPr>
      <w:r>
        <w:rPr>
          <w:rFonts w:hint="default"/>
          <w:b/>
          <w:bCs/>
          <w:sz w:val="48"/>
          <w:szCs w:val="48"/>
          <w:lang w:val="en-IN"/>
        </w:rPr>
        <w:t>FOOTHOLD</w:t>
      </w:r>
    </w:p>
    <w:p>
      <w:pPr>
        <w:numPr>
          <w:numId w:val="0"/>
        </w:numPr>
        <w:jc w:val="left"/>
        <w:rPr>
          <w:rFonts w:hint="default"/>
          <w:lang w:val="en-IN"/>
        </w:rPr>
      </w:pPr>
    </w:p>
    <w:p>
      <w:pPr>
        <w:numPr>
          <w:ilvl w:val="0"/>
          <w:numId w:val="13"/>
        </w:numPr>
        <w:ind w:left="420" w:leftChars="0" w:hanging="420" w:firstLineChars="0"/>
        <w:jc w:val="left"/>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 xml:space="preserve">The </w:t>
      </w:r>
      <w:r>
        <w:rPr>
          <w:rFonts w:hint="default"/>
          <w:b/>
          <w:bCs/>
          <w:color w:val="595959" w:themeColor="text1" w:themeTint="A6"/>
          <w:sz w:val="32"/>
          <w:szCs w:val="32"/>
          <w:lang w:val="en-IN"/>
          <w14:textFill>
            <w14:solidFill>
              <w14:schemeClr w14:val="tx1">
                <w14:lumMod w14:val="65000"/>
                <w14:lumOff w14:val="35000"/>
              </w14:schemeClr>
            </w14:solidFill>
          </w14:textFill>
        </w:rPr>
        <w:t>TELNET SERVICE</w:t>
      </w:r>
      <w:r>
        <w:rPr>
          <w:rFonts w:hint="default"/>
          <w:color w:val="595959" w:themeColor="text1" w:themeTint="A6"/>
          <w:sz w:val="32"/>
          <w:szCs w:val="32"/>
          <w:lang w:val="en-IN"/>
          <w14:textFill>
            <w14:solidFill>
              <w14:schemeClr w14:val="tx1">
                <w14:lumMod w14:val="65000"/>
                <w14:lumOff w14:val="35000"/>
              </w14:schemeClr>
            </w14:solidFill>
          </w14:textFill>
        </w:rPr>
        <w:t xml:space="preserve"> is running open on </w:t>
      </w:r>
      <w:r>
        <w:rPr>
          <w:rFonts w:hint="default"/>
          <w:b/>
          <w:bCs/>
          <w:color w:val="595959" w:themeColor="text1" w:themeTint="A6"/>
          <w:sz w:val="32"/>
          <w:szCs w:val="32"/>
          <w:lang w:val="en-IN"/>
          <w14:textFill>
            <w14:solidFill>
              <w14:schemeClr w14:val="tx1">
                <w14:lumMod w14:val="65000"/>
                <w14:lumOff w14:val="35000"/>
              </w14:schemeClr>
            </w14:solidFill>
          </w14:textFill>
        </w:rPr>
        <w:t>port 23.</w:t>
      </w:r>
    </w:p>
    <w:p>
      <w:pPr>
        <w:numPr>
          <w:ilvl w:val="0"/>
          <w:numId w:val="13"/>
        </w:numPr>
        <w:ind w:left="420" w:leftChars="0" w:hanging="420" w:firstLineChars="0"/>
        <w:jc w:val="left"/>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We could try to connect with TELNET using IP address and default credentials.</w:t>
      </w:r>
    </w:p>
    <w:p>
      <w:pPr>
        <w:numPr>
          <w:ilvl w:val="0"/>
          <w:numId w:val="13"/>
        </w:numPr>
        <w:ind w:left="420" w:leftChars="0" w:hanging="420" w:firstLineChars="0"/>
        <w:jc w:val="left"/>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Command for connecting TELNET :</w:t>
      </w:r>
    </w:p>
    <w:p>
      <w:pPr>
        <w:numPr>
          <w:numId w:val="0"/>
        </w:numPr>
        <w:ind w:leftChars="0"/>
        <w:jc w:val="left"/>
        <w:rPr>
          <w:rFonts w:hint="default"/>
          <w:b/>
          <w:bCs/>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 xml:space="preserve">            # </w:t>
      </w:r>
      <w:r>
        <w:rPr>
          <w:rFonts w:hint="default"/>
          <w:b/>
          <w:bCs/>
          <w:color w:val="595959" w:themeColor="text1" w:themeTint="A6"/>
          <w:sz w:val="32"/>
          <w:szCs w:val="32"/>
          <w:lang w:val="en-IN"/>
          <w14:textFill>
            <w14:solidFill>
              <w14:schemeClr w14:val="tx1">
                <w14:lumMod w14:val="65000"/>
                <w14:lumOff w14:val="35000"/>
              </w14:schemeClr>
            </w14:solidFill>
          </w14:textFill>
        </w:rPr>
        <w:t>telnet &lt;ip&gt;</w:t>
      </w:r>
    </w:p>
    <w:p>
      <w:pPr>
        <w:numPr>
          <w:numId w:val="0"/>
        </w:numPr>
        <w:ind w:leftChars="0"/>
        <w:jc w:val="left"/>
        <w:rPr>
          <w:rFonts w:hint="default"/>
          <w:b/>
          <w:bCs/>
          <w:color w:val="595959" w:themeColor="text1" w:themeTint="A6"/>
          <w:sz w:val="32"/>
          <w:szCs w:val="32"/>
          <w:lang w:val="en-IN"/>
          <w14:textFill>
            <w14:solidFill>
              <w14:schemeClr w14:val="tx1">
                <w14:lumMod w14:val="65000"/>
                <w14:lumOff w14:val="35000"/>
              </w14:schemeClr>
            </w14:solidFill>
          </w14:textFill>
        </w:rPr>
      </w:pPr>
    </w:p>
    <w:p>
      <w:pPr>
        <w:numPr>
          <w:numId w:val="0"/>
        </w:numPr>
        <w:ind w:leftChars="0"/>
        <w:jc w:val="left"/>
        <w:rPr>
          <w:rFonts w:hint="default"/>
          <w:b/>
          <w:bCs/>
          <w:color w:val="595959" w:themeColor="text1" w:themeTint="A6"/>
          <w:sz w:val="32"/>
          <w:szCs w:val="32"/>
          <w:lang w:val="en-IN"/>
          <w14:textFill>
            <w14:solidFill>
              <w14:schemeClr w14:val="tx1">
                <w14:lumMod w14:val="65000"/>
                <w14:lumOff w14:val="35000"/>
              </w14:schemeClr>
            </w14:solidFill>
          </w14:textFill>
        </w:rPr>
      </w:pPr>
    </w:p>
    <w:p>
      <w:pPr>
        <w:numPr>
          <w:numId w:val="0"/>
        </w:numPr>
        <w:ind w:leftChars="0"/>
        <w:jc w:val="left"/>
        <w:rPr>
          <w:rFonts w:hint="default"/>
          <w:b/>
          <w:bCs/>
          <w:color w:val="595959" w:themeColor="text1" w:themeTint="A6"/>
          <w:sz w:val="32"/>
          <w:szCs w:val="32"/>
          <w:lang w:val="en-IN"/>
          <w14:textFill>
            <w14:solidFill>
              <w14:schemeClr w14:val="tx1">
                <w14:lumMod w14:val="65000"/>
                <w14:lumOff w14:val="35000"/>
              </w14:schemeClr>
            </w14:solidFill>
          </w14:textFill>
        </w:rPr>
      </w:pPr>
    </w:p>
    <w:p>
      <w:pPr>
        <w:numPr>
          <w:numId w:val="0"/>
        </w:numPr>
        <w:ind w:leftChars="0"/>
        <w:jc w:val="left"/>
        <w:rPr>
          <w:rFonts w:hint="default"/>
          <w:color w:val="595959" w:themeColor="text1" w:themeTint="A6"/>
          <w:sz w:val="36"/>
          <w:szCs w:val="36"/>
          <w:lang w:val="en-IN"/>
          <w14:textFill>
            <w14:solidFill>
              <w14:schemeClr w14:val="tx1">
                <w14:lumMod w14:val="65000"/>
                <w14:lumOff w14:val="35000"/>
              </w14:schemeClr>
            </w14:solidFill>
          </w14:textFill>
        </w:rPr>
      </w:pPr>
      <w:r>
        <w:rPr>
          <w:rFonts w:hint="default"/>
          <w:color w:val="595959" w:themeColor="text1" w:themeTint="A6"/>
          <w:sz w:val="36"/>
          <w:szCs w:val="36"/>
          <w:lang w:val="en-IN"/>
          <w14:textFill>
            <w14:solidFill>
              <w14:schemeClr w14:val="tx1">
                <w14:lumMod w14:val="65000"/>
                <w14:lumOff w14:val="35000"/>
              </w14:schemeClr>
            </w14:solidFill>
          </w14:textFill>
        </w:rPr>
        <w:t>Default Credentails used:</w:t>
      </w:r>
    </w:p>
    <w:p>
      <w:pPr>
        <w:numPr>
          <w:ilvl w:val="0"/>
          <w:numId w:val="14"/>
        </w:numPr>
        <w:tabs>
          <w:tab w:val="clear" w:pos="420"/>
        </w:tabs>
        <w:ind w:left="420" w:leftChars="0" w:hanging="420" w:firstLineChars="0"/>
        <w:jc w:val="left"/>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Username : admin</w:t>
      </w:r>
    </w:p>
    <w:p>
      <w:pPr>
        <w:numPr>
          <w:numId w:val="0"/>
        </w:numPr>
        <w:ind w:leftChars="0"/>
        <w:jc w:val="left"/>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 xml:space="preserve">       Password : password</w:t>
      </w:r>
    </w:p>
    <w:p>
      <w:pPr>
        <w:numPr>
          <w:ilvl w:val="0"/>
          <w:numId w:val="14"/>
        </w:numPr>
        <w:tabs>
          <w:tab w:val="clear" w:pos="420"/>
        </w:tabs>
        <w:ind w:left="420" w:leftChars="0" w:hanging="420" w:firstLineChars="0"/>
        <w:jc w:val="left"/>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Username : administrator</w:t>
      </w:r>
    </w:p>
    <w:p>
      <w:pPr>
        <w:numPr>
          <w:numId w:val="0"/>
        </w:numPr>
        <w:ind w:leftChars="0"/>
        <w:jc w:val="left"/>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 xml:space="preserve">       Password : password123</w:t>
      </w:r>
    </w:p>
    <w:p>
      <w:pPr>
        <w:numPr>
          <w:ilvl w:val="0"/>
          <w:numId w:val="14"/>
        </w:numPr>
        <w:tabs>
          <w:tab w:val="clear" w:pos="420"/>
        </w:tabs>
        <w:ind w:left="420" w:leftChars="0" w:hanging="420" w:firstLineChars="0"/>
        <w:jc w:val="left"/>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Username : root</w:t>
      </w:r>
    </w:p>
    <w:p>
      <w:pPr>
        <w:numPr>
          <w:numId w:val="0"/>
        </w:numPr>
        <w:ind w:leftChars="0"/>
        <w:jc w:val="left"/>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 xml:space="preserve">        Password : root</w:t>
      </w:r>
    </w:p>
    <w:p>
      <w:pPr>
        <w:numPr>
          <w:numId w:val="0"/>
        </w:numPr>
        <w:ind w:leftChars="0"/>
        <w:jc w:val="left"/>
        <w:rPr>
          <w:rFonts w:hint="default"/>
          <w:color w:val="595959" w:themeColor="text1" w:themeTint="A6"/>
          <w:sz w:val="32"/>
          <w:szCs w:val="32"/>
          <w:lang w:val="en-IN"/>
          <w14:textFill>
            <w14:solidFill>
              <w14:schemeClr w14:val="tx1">
                <w14:lumMod w14:val="65000"/>
                <w14:lumOff w14:val="35000"/>
              </w14:schemeClr>
            </w14:solidFill>
          </w14:textFill>
        </w:rPr>
      </w:pPr>
      <w:bookmarkStart w:id="0" w:name="_GoBack"/>
      <w:bookmarkEnd w:id="0"/>
    </w:p>
    <w:p>
      <w:pPr>
        <w:numPr>
          <w:numId w:val="0"/>
        </w:numPr>
        <w:ind w:leftChars="0"/>
        <w:jc w:val="left"/>
        <w:rPr>
          <w:rFonts w:hint="default"/>
          <w:lang w:val="en-IN"/>
        </w:rPr>
      </w:pPr>
      <w:r>
        <w:rPr>
          <w:rFonts w:hint="default"/>
          <w:lang w:val="en-IN"/>
        </w:rPr>
        <w:drawing>
          <wp:inline distT="0" distB="0" distL="114300" distR="114300">
            <wp:extent cx="8747760" cy="8382635"/>
            <wp:effectExtent l="0" t="0" r="15240" b="18415"/>
            <wp:docPr id="18" name="Picture 18" descr="meow.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meow.login"/>
                    <pic:cNvPicPr>
                      <a:picLocks noChangeAspect="1"/>
                    </pic:cNvPicPr>
                  </pic:nvPicPr>
                  <pic:blipFill>
                    <a:blip r:embed="rId8"/>
                    <a:stretch>
                      <a:fillRect/>
                    </a:stretch>
                  </pic:blipFill>
                  <pic:spPr>
                    <a:xfrm>
                      <a:off x="0" y="0"/>
                      <a:ext cx="8747760" cy="8382635"/>
                    </a:xfrm>
                    <a:prstGeom prst="rect">
                      <a:avLst/>
                    </a:prstGeom>
                  </pic:spPr>
                </pic:pic>
              </a:graphicData>
            </a:graphic>
          </wp:inline>
        </w:drawing>
      </w:r>
    </w:p>
    <w:p>
      <w:pPr>
        <w:numPr>
          <w:numId w:val="0"/>
        </w:numPr>
        <w:ind w:leftChars="0" w:firstLine="200" w:firstLineChars="100"/>
        <w:rPr>
          <w:rFonts w:hint="default"/>
          <w:lang w:val="en-IN"/>
        </w:rPr>
      </w:pPr>
    </w:p>
    <w:p>
      <w:pPr>
        <w:numPr>
          <w:numId w:val="0"/>
        </w:numPr>
        <w:ind w:leftChars="0" w:firstLine="200" w:firstLineChars="100"/>
        <w:rPr>
          <w:rFonts w:hint="default"/>
          <w:lang w:val="en-IN"/>
        </w:rPr>
      </w:pPr>
    </w:p>
    <w:p>
      <w:pPr>
        <w:numPr>
          <w:ilvl w:val="0"/>
          <w:numId w:val="15"/>
        </w:numPr>
        <w:ind w:left="420" w:leftChars="0" w:hanging="420" w:firstLineChars="0"/>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When we try to login with username:</w:t>
      </w:r>
      <w:r>
        <w:rPr>
          <w:rFonts w:hint="default"/>
          <w:b/>
          <w:bCs/>
          <w:color w:val="595959" w:themeColor="text1" w:themeTint="A6"/>
          <w:sz w:val="32"/>
          <w:szCs w:val="32"/>
          <w:lang w:val="en-IN"/>
          <w14:textFill>
            <w14:solidFill>
              <w14:schemeClr w14:val="tx1">
                <w14:lumMod w14:val="65000"/>
                <w14:lumOff w14:val="35000"/>
              </w14:schemeClr>
            </w14:solidFill>
          </w14:textFill>
        </w:rPr>
        <w:t xml:space="preserve"> root</w:t>
      </w:r>
      <w:r>
        <w:rPr>
          <w:rFonts w:hint="default"/>
          <w:color w:val="595959" w:themeColor="text1" w:themeTint="A6"/>
          <w:sz w:val="32"/>
          <w:szCs w:val="32"/>
          <w:lang w:val="en-IN"/>
          <w14:textFill>
            <w14:solidFill>
              <w14:schemeClr w14:val="tx1">
                <w14:lumMod w14:val="65000"/>
                <w14:lumOff w14:val="35000"/>
              </w14:schemeClr>
            </w14:solidFill>
          </w14:textFill>
        </w:rPr>
        <w:t>, we have been directed to root terminal.</w:t>
      </w:r>
    </w:p>
    <w:p>
      <w:pPr>
        <w:numPr>
          <w:numId w:val="0"/>
        </w:numPr>
        <w:ind w:leftChars="0"/>
        <w:rPr>
          <w:rFonts w:hint="default"/>
          <w:color w:val="595959" w:themeColor="text1" w:themeTint="A6"/>
          <w:sz w:val="32"/>
          <w:szCs w:val="32"/>
          <w:lang w:val="en-IN"/>
          <w14:textFill>
            <w14:solidFill>
              <w14:schemeClr w14:val="tx1">
                <w14:lumMod w14:val="65000"/>
                <w14:lumOff w14:val="35000"/>
              </w14:schemeClr>
            </w14:solidFill>
          </w14:textFill>
        </w:rPr>
      </w:pPr>
    </w:p>
    <w:p>
      <w:pPr>
        <w:numPr>
          <w:ilvl w:val="0"/>
          <w:numId w:val="16"/>
        </w:numPr>
        <w:ind w:left="420" w:leftChars="0" w:hanging="420" w:firstLineChars="0"/>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For listing the files and directories on this terminal we use the command :</w:t>
      </w:r>
    </w:p>
    <w:p>
      <w:pPr>
        <w:numPr>
          <w:numId w:val="0"/>
        </w:numPr>
        <w:ind w:leftChars="0"/>
        <w:rPr>
          <w:rFonts w:hint="default"/>
          <w:b/>
          <w:bCs/>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 xml:space="preserve">         #</w:t>
      </w:r>
      <w:r>
        <w:rPr>
          <w:rFonts w:hint="default"/>
          <w:b/>
          <w:bCs/>
          <w:color w:val="595959" w:themeColor="text1" w:themeTint="A6"/>
          <w:sz w:val="32"/>
          <w:szCs w:val="32"/>
          <w:lang w:val="en-IN"/>
          <w14:textFill>
            <w14:solidFill>
              <w14:schemeClr w14:val="tx1">
                <w14:lumMod w14:val="65000"/>
                <w14:lumOff w14:val="35000"/>
              </w14:schemeClr>
            </w14:solidFill>
          </w14:textFill>
        </w:rPr>
        <w:t xml:space="preserve"> ls -la</w:t>
      </w:r>
    </w:p>
    <w:p>
      <w:pPr>
        <w:numPr>
          <w:numId w:val="0"/>
        </w:numPr>
        <w:ind w:leftChars="0"/>
        <w:rPr>
          <w:rFonts w:hint="default"/>
          <w:color w:val="595959" w:themeColor="text1" w:themeTint="A6"/>
          <w:sz w:val="32"/>
          <w:szCs w:val="32"/>
          <w:lang w:val="en-IN"/>
          <w14:textFill>
            <w14:solidFill>
              <w14:schemeClr w14:val="tx1">
                <w14:lumMod w14:val="65000"/>
                <w14:lumOff w14:val="35000"/>
              </w14:schemeClr>
            </w14:solidFill>
          </w14:textFill>
        </w:rPr>
      </w:pPr>
    </w:p>
    <w:p>
      <w:pPr>
        <w:numPr>
          <w:numId w:val="0"/>
        </w:numPr>
        <w:ind w:leftChars="0"/>
        <w:rPr>
          <w:rFonts w:hint="default"/>
          <w:lang w:val="en-IN"/>
        </w:rPr>
      </w:pPr>
      <w:r>
        <w:rPr>
          <w:rFonts w:hint="default"/>
          <w:lang w:val="en-IN"/>
        </w:rPr>
        <w:drawing>
          <wp:inline distT="0" distB="0" distL="114300" distR="114300">
            <wp:extent cx="8467725" cy="3524250"/>
            <wp:effectExtent l="0" t="0" r="9525" b="0"/>
            <wp:docPr id="19" name="Picture 19" descr="meow.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meow.flag"/>
                    <pic:cNvPicPr>
                      <a:picLocks noChangeAspect="1"/>
                    </pic:cNvPicPr>
                  </pic:nvPicPr>
                  <pic:blipFill>
                    <a:blip r:embed="rId9"/>
                    <a:stretch>
                      <a:fillRect/>
                    </a:stretch>
                  </pic:blipFill>
                  <pic:spPr>
                    <a:xfrm>
                      <a:off x="0" y="0"/>
                      <a:ext cx="8467725" cy="3524250"/>
                    </a:xfrm>
                    <a:prstGeom prst="rect">
                      <a:avLst/>
                    </a:prstGeom>
                  </pic:spPr>
                </pic:pic>
              </a:graphicData>
            </a:graphic>
          </wp:inline>
        </w:drawing>
      </w:r>
    </w:p>
    <w:p>
      <w:pPr>
        <w:numPr>
          <w:numId w:val="0"/>
        </w:numPr>
        <w:ind w:leftChars="0"/>
        <w:rPr>
          <w:rFonts w:hint="default"/>
          <w:lang w:val="en-IN"/>
        </w:rPr>
      </w:pPr>
    </w:p>
    <w:p>
      <w:pPr>
        <w:numPr>
          <w:ilvl w:val="0"/>
          <w:numId w:val="16"/>
        </w:numPr>
        <w:ind w:left="420" w:leftChars="0" w:hanging="420" w:firstLineChars="0"/>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 xml:space="preserve">There is one file name called </w:t>
      </w:r>
      <w:r>
        <w:rPr>
          <w:rFonts w:hint="default"/>
          <w:b/>
          <w:bCs/>
          <w:color w:val="595959" w:themeColor="text1" w:themeTint="A6"/>
          <w:sz w:val="32"/>
          <w:szCs w:val="32"/>
          <w:lang w:val="en-IN"/>
          <w14:textFill>
            <w14:solidFill>
              <w14:schemeClr w14:val="tx1">
                <w14:lumMod w14:val="65000"/>
                <w14:lumOff w14:val="35000"/>
              </w14:schemeClr>
            </w14:solidFill>
          </w14:textFill>
        </w:rPr>
        <w:t>flag.txt</w:t>
      </w:r>
      <w:r>
        <w:rPr>
          <w:rFonts w:hint="default"/>
          <w:color w:val="595959" w:themeColor="text1" w:themeTint="A6"/>
          <w:sz w:val="32"/>
          <w:szCs w:val="32"/>
          <w:lang w:val="en-IN"/>
          <w14:textFill>
            <w14:solidFill>
              <w14:schemeClr w14:val="tx1">
                <w14:lumMod w14:val="65000"/>
                <w14:lumOff w14:val="35000"/>
              </w14:schemeClr>
            </w14:solidFill>
          </w14:textFill>
        </w:rPr>
        <w:t>, we have seen the contents of flag.txt on command line using cat command :</w:t>
      </w:r>
    </w:p>
    <w:p>
      <w:pPr>
        <w:numPr>
          <w:numId w:val="0"/>
        </w:numPr>
        <w:ind w:leftChars="0"/>
        <w:rPr>
          <w:rFonts w:hint="default"/>
          <w:b/>
          <w:bCs/>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 xml:space="preserve">          # </w:t>
      </w:r>
      <w:r>
        <w:rPr>
          <w:rFonts w:hint="default"/>
          <w:b/>
          <w:bCs/>
          <w:color w:val="595959" w:themeColor="text1" w:themeTint="A6"/>
          <w:sz w:val="32"/>
          <w:szCs w:val="32"/>
          <w:lang w:val="en-IN"/>
          <w14:textFill>
            <w14:solidFill>
              <w14:schemeClr w14:val="tx1">
                <w14:lumMod w14:val="65000"/>
                <w14:lumOff w14:val="35000"/>
              </w14:schemeClr>
            </w14:solidFill>
          </w14:textFill>
        </w:rPr>
        <w:t>cat flag.txt</w:t>
      </w:r>
    </w:p>
    <w:p>
      <w:pPr>
        <w:numPr>
          <w:ilvl w:val="0"/>
          <w:numId w:val="17"/>
        </w:numPr>
        <w:tabs>
          <w:tab w:val="clear" w:pos="420"/>
        </w:tabs>
        <w:ind w:left="420" w:leftChars="0" w:hanging="420" w:firstLineChars="0"/>
        <w:rPr>
          <w:rFonts w:hint="default"/>
          <w:b/>
          <w:bCs/>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Finally the</w:t>
      </w:r>
      <w:r>
        <w:rPr>
          <w:rFonts w:hint="default"/>
          <w:b/>
          <w:bCs/>
          <w:color w:val="595959" w:themeColor="text1" w:themeTint="A6"/>
          <w:sz w:val="32"/>
          <w:szCs w:val="32"/>
          <w:lang w:val="en-IN"/>
          <w14:textFill>
            <w14:solidFill>
              <w14:schemeClr w14:val="tx1">
                <w14:lumMod w14:val="65000"/>
                <w14:lumOff w14:val="35000"/>
              </w14:schemeClr>
            </w14:solidFill>
          </w14:textFill>
        </w:rPr>
        <w:t xml:space="preserve"> flag has been captured…………</w:t>
      </w:r>
    </w:p>
    <w:p>
      <w:pPr>
        <w:numPr>
          <w:ilvl w:val="0"/>
          <w:numId w:val="17"/>
        </w:numPr>
        <w:tabs>
          <w:tab w:val="clear" w:pos="420"/>
        </w:tabs>
        <w:ind w:left="420" w:leftChars="0" w:hanging="420" w:firstLineChars="0"/>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Do submit the flag once all the questions are answered.</w:t>
      </w:r>
    </w:p>
    <w:p>
      <w:pPr>
        <w:numPr>
          <w:numId w:val="0"/>
        </w:numPr>
        <w:ind w:leftChars="0"/>
        <w:rPr>
          <w:rFonts w:hint="default"/>
          <w:color w:val="595959" w:themeColor="text1" w:themeTint="A6"/>
          <w:sz w:val="32"/>
          <w:szCs w:val="32"/>
          <w:lang w:val="en-IN"/>
          <w14:textFill>
            <w14:solidFill>
              <w14:schemeClr w14:val="tx1">
                <w14:lumMod w14:val="65000"/>
                <w14:lumOff w14:val="35000"/>
              </w14:schemeClr>
            </w14:solidFill>
          </w14:textFill>
        </w:rPr>
      </w:pPr>
    </w:p>
    <w:p>
      <w:pPr>
        <w:numPr>
          <w:ilvl w:val="0"/>
          <w:numId w:val="18"/>
        </w:numPr>
        <w:tabs>
          <w:tab w:val="clear" w:pos="420"/>
        </w:tabs>
        <w:ind w:left="420" w:leftChars="0" w:hanging="420" w:firstLineChars="0"/>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I think all the questions are covered in our walkthrough. The following are the solutions for tasks:</w:t>
      </w:r>
    </w:p>
    <w:p>
      <w:pPr>
        <w:numPr>
          <w:numId w:val="0"/>
        </w:numPr>
        <w:ind w:leftChars="0"/>
        <w:rPr>
          <w:rFonts w:hint="default"/>
          <w:lang w:val="en-IN"/>
        </w:rPr>
      </w:pPr>
    </w:p>
    <w:p>
      <w:pPr>
        <w:numPr>
          <w:numId w:val="0"/>
        </w:numPr>
        <w:ind w:leftChars="0"/>
        <w:rPr>
          <w:rFonts w:hint="default"/>
          <w:lang w:val="en-IN"/>
        </w:rPr>
      </w:pPr>
      <w:r>
        <w:rPr>
          <w:rFonts w:hint="default"/>
          <w:lang w:val="en-IN"/>
        </w:rPr>
        <w:drawing>
          <wp:inline distT="0" distB="0" distL="114300" distR="114300">
            <wp:extent cx="8973820" cy="1911985"/>
            <wp:effectExtent l="0" t="0" r="17780" b="12065"/>
            <wp:docPr id="28" name="Picture 28" descr="meo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eow1"/>
                    <pic:cNvPicPr>
                      <a:picLocks noChangeAspect="1"/>
                    </pic:cNvPicPr>
                  </pic:nvPicPr>
                  <pic:blipFill>
                    <a:blip r:embed="rId10"/>
                    <a:stretch>
                      <a:fillRect/>
                    </a:stretch>
                  </pic:blipFill>
                  <pic:spPr>
                    <a:xfrm>
                      <a:off x="0" y="0"/>
                      <a:ext cx="8973820" cy="1911985"/>
                    </a:xfrm>
                    <a:prstGeom prst="rect">
                      <a:avLst/>
                    </a:prstGeom>
                  </pic:spPr>
                </pic:pic>
              </a:graphicData>
            </a:graphic>
          </wp:inline>
        </w:drawing>
      </w:r>
    </w:p>
    <w:p>
      <w:pPr>
        <w:numPr>
          <w:numId w:val="0"/>
        </w:numPr>
        <w:ind w:leftChars="0"/>
        <w:rPr>
          <w:rFonts w:hint="default"/>
          <w:color w:val="000000" w:themeColor="text1"/>
          <w:sz w:val="28"/>
          <w:szCs w:val="28"/>
          <w:lang w:val="en-IN"/>
          <w14:textFill>
            <w14:solidFill>
              <w14:schemeClr w14:val="tx1"/>
            </w14:solidFill>
          </w14:textFill>
        </w:rPr>
      </w:pPr>
      <w:r>
        <w:rPr>
          <w:rFonts w:hint="default"/>
          <w:lang w:val="en-IN"/>
        </w:rPr>
        <w:t xml:space="preserve">          </w:t>
      </w:r>
      <w:r>
        <w:rPr>
          <w:rFonts w:hint="default"/>
          <w:color w:val="000000" w:themeColor="text1"/>
          <w:sz w:val="28"/>
          <w:szCs w:val="28"/>
          <w:lang w:val="en-IN"/>
          <w14:textFill>
            <w14:solidFill>
              <w14:schemeClr w14:val="tx1"/>
            </w14:solidFill>
          </w14:textFill>
        </w:rPr>
        <w:t>~ Virtual Machines are the best way to try linux or other operating systems. EXAMPLES : virtual box &amp; vm ware</w:t>
      </w:r>
    </w:p>
    <w:p>
      <w:pPr>
        <w:numPr>
          <w:numId w:val="0"/>
        </w:numPr>
        <w:ind w:leftChars="0"/>
        <w:rPr>
          <w:rFonts w:hint="default"/>
          <w:lang w:val="en-IN"/>
        </w:rPr>
      </w:pPr>
    </w:p>
    <w:p>
      <w:pPr>
        <w:numPr>
          <w:numId w:val="0"/>
        </w:numPr>
        <w:ind w:leftChars="0"/>
        <w:rPr>
          <w:rFonts w:hint="default"/>
          <w:lang w:val="en-IN"/>
        </w:rPr>
      </w:pPr>
      <w:r>
        <w:rPr>
          <w:rFonts w:hint="default"/>
          <w:lang w:val="en-IN"/>
        </w:rPr>
        <w:drawing>
          <wp:inline distT="0" distB="0" distL="114300" distR="114300">
            <wp:extent cx="8975090" cy="2045335"/>
            <wp:effectExtent l="0" t="0" r="16510" b="12065"/>
            <wp:docPr id="29" name="Picture 29" descr="meo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eow2"/>
                    <pic:cNvPicPr>
                      <a:picLocks noChangeAspect="1"/>
                    </pic:cNvPicPr>
                  </pic:nvPicPr>
                  <pic:blipFill>
                    <a:blip r:embed="rId11"/>
                    <a:stretch>
                      <a:fillRect/>
                    </a:stretch>
                  </pic:blipFill>
                  <pic:spPr>
                    <a:xfrm>
                      <a:off x="0" y="0"/>
                      <a:ext cx="8975090" cy="2045335"/>
                    </a:xfrm>
                    <a:prstGeom prst="rect">
                      <a:avLst/>
                    </a:prstGeom>
                  </pic:spPr>
                </pic:pic>
              </a:graphicData>
            </a:graphic>
          </wp:inline>
        </w:drawing>
      </w:r>
    </w:p>
    <w:p>
      <w:pPr>
        <w:numPr>
          <w:numId w:val="0"/>
        </w:numPr>
        <w:ind w:leftChars="0"/>
        <w:rPr>
          <w:rFonts w:hint="default"/>
          <w:sz w:val="28"/>
          <w:szCs w:val="28"/>
          <w:lang w:val="en-IN"/>
        </w:rPr>
      </w:pPr>
      <w:r>
        <w:rPr>
          <w:rFonts w:hint="default"/>
          <w:lang w:val="en-IN"/>
        </w:rPr>
        <w:t xml:space="preserve">     </w:t>
      </w:r>
      <w:r>
        <w:rPr>
          <w:rFonts w:hint="default"/>
          <w:sz w:val="28"/>
          <w:szCs w:val="28"/>
          <w:lang w:val="en-IN"/>
        </w:rPr>
        <w:t xml:space="preserve"> ~ Most of the penetration testing done on command line known as TERMINAL . As this tools are Command Line Based.</w:t>
      </w:r>
    </w:p>
    <w:p>
      <w:pPr>
        <w:numPr>
          <w:numId w:val="0"/>
        </w:numPr>
        <w:ind w:leftChars="0"/>
        <w:rPr>
          <w:rFonts w:hint="default"/>
          <w:lang w:val="en-IN"/>
        </w:rPr>
      </w:pPr>
    </w:p>
    <w:p>
      <w:pPr>
        <w:numPr>
          <w:numId w:val="0"/>
        </w:numPr>
        <w:ind w:leftChars="0"/>
        <w:rPr>
          <w:rFonts w:hint="default"/>
          <w:lang w:val="en-IN"/>
        </w:rPr>
      </w:pPr>
      <w:r>
        <w:rPr>
          <w:rFonts w:hint="default"/>
          <w:lang w:val="en-IN"/>
        </w:rPr>
        <w:drawing>
          <wp:inline distT="0" distB="0" distL="114300" distR="114300">
            <wp:extent cx="8976995" cy="1888490"/>
            <wp:effectExtent l="0" t="0" r="14605" b="16510"/>
            <wp:docPr id="27" name="Picture 27" descr="meo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eow3"/>
                    <pic:cNvPicPr>
                      <a:picLocks noChangeAspect="1"/>
                    </pic:cNvPicPr>
                  </pic:nvPicPr>
                  <pic:blipFill>
                    <a:blip r:embed="rId12"/>
                    <a:stretch>
                      <a:fillRect/>
                    </a:stretch>
                  </pic:blipFill>
                  <pic:spPr>
                    <a:xfrm>
                      <a:off x="0" y="0"/>
                      <a:ext cx="8976995" cy="1888490"/>
                    </a:xfrm>
                    <a:prstGeom prst="rect">
                      <a:avLst/>
                    </a:prstGeom>
                  </pic:spPr>
                </pic:pic>
              </a:graphicData>
            </a:graphic>
          </wp:inline>
        </w:drawing>
      </w:r>
    </w:p>
    <w:p>
      <w:pPr>
        <w:numPr>
          <w:numId w:val="0"/>
        </w:numPr>
        <w:ind w:leftChars="0"/>
        <w:rPr>
          <w:rFonts w:hint="default"/>
          <w:sz w:val="28"/>
          <w:szCs w:val="28"/>
          <w:lang w:val="en-IN"/>
        </w:rPr>
      </w:pPr>
      <w:r>
        <w:rPr>
          <w:rFonts w:hint="default"/>
          <w:lang w:val="en-IN"/>
        </w:rPr>
        <w:t xml:space="preserve">  </w:t>
      </w:r>
      <w:r>
        <w:rPr>
          <w:rFonts w:hint="default"/>
          <w:sz w:val="28"/>
          <w:szCs w:val="28"/>
          <w:lang w:val="en-IN"/>
        </w:rPr>
        <w:t xml:space="preserve"> ~ We have downloaded a vpn file and run command : openvpn &lt;filename&gt; for connecting to server and practicing on machines.</w:t>
      </w:r>
    </w:p>
    <w:p>
      <w:pPr>
        <w:numPr>
          <w:numId w:val="0"/>
        </w:numPr>
        <w:ind w:leftChars="0"/>
        <w:rPr>
          <w:rFonts w:hint="default"/>
          <w:lang w:val="en-IN"/>
        </w:rPr>
      </w:pPr>
    </w:p>
    <w:p>
      <w:pPr>
        <w:numPr>
          <w:numId w:val="0"/>
        </w:numPr>
        <w:ind w:leftChars="0"/>
        <w:rPr>
          <w:rFonts w:hint="default"/>
          <w:lang w:val="en-IN"/>
        </w:rPr>
      </w:pPr>
      <w:r>
        <w:rPr>
          <w:rFonts w:hint="default"/>
          <w:lang w:val="en-IN"/>
        </w:rPr>
        <w:drawing>
          <wp:inline distT="0" distB="0" distL="114300" distR="114300">
            <wp:extent cx="8969375" cy="1864995"/>
            <wp:effectExtent l="0" t="0" r="3175" b="1905"/>
            <wp:docPr id="26" name="Picture 26" descr="meo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meow4"/>
                    <pic:cNvPicPr>
                      <a:picLocks noChangeAspect="1"/>
                    </pic:cNvPicPr>
                  </pic:nvPicPr>
                  <pic:blipFill>
                    <a:blip r:embed="rId13"/>
                    <a:stretch>
                      <a:fillRect/>
                    </a:stretch>
                  </pic:blipFill>
                  <pic:spPr>
                    <a:xfrm>
                      <a:off x="0" y="0"/>
                      <a:ext cx="8969375" cy="1864995"/>
                    </a:xfrm>
                    <a:prstGeom prst="rect">
                      <a:avLst/>
                    </a:prstGeom>
                  </pic:spPr>
                </pic:pic>
              </a:graphicData>
            </a:graphic>
          </wp:inline>
        </w:drawing>
      </w:r>
    </w:p>
    <w:p>
      <w:pPr>
        <w:numPr>
          <w:numId w:val="0"/>
        </w:numPr>
        <w:ind w:leftChars="0"/>
        <w:rPr>
          <w:rFonts w:hint="default"/>
          <w:lang w:val="en-IN"/>
        </w:rPr>
      </w:pPr>
      <w:r>
        <w:rPr>
          <w:rFonts w:hint="default"/>
          <w:lang w:val="en-IN"/>
        </w:rPr>
        <w:t xml:space="preserve">   </w:t>
      </w:r>
    </w:p>
    <w:p>
      <w:pPr>
        <w:numPr>
          <w:numId w:val="0"/>
        </w:numPr>
        <w:ind w:leftChars="0"/>
        <w:rPr>
          <w:rFonts w:hint="default"/>
          <w:sz w:val="28"/>
          <w:szCs w:val="28"/>
          <w:lang w:val="en-IN"/>
        </w:rPr>
      </w:pPr>
      <w:r>
        <w:rPr>
          <w:rFonts w:hint="default"/>
          <w:sz w:val="28"/>
          <w:szCs w:val="28"/>
          <w:lang w:val="en-IN"/>
        </w:rPr>
        <w:t xml:space="preserve">   ~ Try command : # ifconfig -a , you observe 3 interfaces eth0, lo, and tun0. Which is the IP address after connecting to openvpn.</w:t>
      </w:r>
    </w:p>
    <w:p>
      <w:pPr>
        <w:numPr>
          <w:numId w:val="0"/>
        </w:numPr>
        <w:ind w:leftChars="0"/>
        <w:rPr>
          <w:rFonts w:hint="default"/>
          <w:lang w:val="en-IN"/>
        </w:rPr>
      </w:pPr>
      <w:r>
        <w:rPr>
          <w:rFonts w:hint="default"/>
          <w:lang w:val="en-IN"/>
        </w:rPr>
        <w:drawing>
          <wp:inline distT="0" distB="0" distL="114300" distR="114300">
            <wp:extent cx="6250305" cy="3647440"/>
            <wp:effectExtent l="0" t="0" r="17145" b="10160"/>
            <wp:docPr id="30" name="Picture 30" descr="if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fconfig"/>
                    <pic:cNvPicPr>
                      <a:picLocks noChangeAspect="1"/>
                    </pic:cNvPicPr>
                  </pic:nvPicPr>
                  <pic:blipFill>
                    <a:blip r:embed="rId14"/>
                    <a:stretch>
                      <a:fillRect/>
                    </a:stretch>
                  </pic:blipFill>
                  <pic:spPr>
                    <a:xfrm>
                      <a:off x="0" y="0"/>
                      <a:ext cx="6250305" cy="3647440"/>
                    </a:xfrm>
                    <a:prstGeom prst="rect">
                      <a:avLst/>
                    </a:prstGeom>
                  </pic:spPr>
                </pic:pic>
              </a:graphicData>
            </a:graphic>
          </wp:inline>
        </w:drawing>
      </w:r>
    </w:p>
    <w:p>
      <w:pPr>
        <w:numPr>
          <w:numId w:val="0"/>
        </w:numPr>
        <w:ind w:leftChars="0"/>
        <w:rPr>
          <w:rFonts w:hint="default"/>
          <w:lang w:val="en-IN"/>
        </w:rPr>
      </w:pPr>
    </w:p>
    <w:p>
      <w:pPr>
        <w:numPr>
          <w:numId w:val="0"/>
        </w:numPr>
        <w:ind w:leftChars="0"/>
        <w:rPr>
          <w:rFonts w:hint="default"/>
          <w:lang w:val="en-IN"/>
        </w:rPr>
      </w:pPr>
      <w:r>
        <w:rPr>
          <w:rFonts w:hint="default"/>
          <w:lang w:val="en-IN"/>
        </w:rPr>
        <w:drawing>
          <wp:inline distT="0" distB="0" distL="114300" distR="114300">
            <wp:extent cx="8974455" cy="1950085"/>
            <wp:effectExtent l="0" t="0" r="17145" b="12065"/>
            <wp:docPr id="25" name="Picture 25" descr="meow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meow5"/>
                    <pic:cNvPicPr>
                      <a:picLocks noChangeAspect="1"/>
                    </pic:cNvPicPr>
                  </pic:nvPicPr>
                  <pic:blipFill>
                    <a:blip r:embed="rId15"/>
                    <a:stretch>
                      <a:fillRect/>
                    </a:stretch>
                  </pic:blipFill>
                  <pic:spPr>
                    <a:xfrm>
                      <a:off x="0" y="0"/>
                      <a:ext cx="8974455" cy="1950085"/>
                    </a:xfrm>
                    <a:prstGeom prst="rect">
                      <a:avLst/>
                    </a:prstGeom>
                  </pic:spPr>
                </pic:pic>
              </a:graphicData>
            </a:graphic>
          </wp:inline>
        </w:drawing>
      </w:r>
    </w:p>
    <w:p>
      <w:pPr>
        <w:numPr>
          <w:ilvl w:val="0"/>
          <w:numId w:val="0"/>
        </w:numPr>
        <w:ind w:left="200" w:leftChars="100" w:firstLine="140" w:firstLineChars="50"/>
        <w:jc w:val="both"/>
        <w:rPr>
          <w:rFonts w:hint="default"/>
          <w:sz w:val="28"/>
          <w:szCs w:val="28"/>
          <w:lang w:val="en-IN"/>
        </w:rPr>
      </w:pPr>
      <w:r>
        <w:rPr>
          <w:rFonts w:hint="default"/>
          <w:sz w:val="28"/>
          <w:szCs w:val="28"/>
          <w:lang w:val="en-IN"/>
        </w:rPr>
        <w:t xml:space="preserve"> ~ Command : # ping &lt;IP address&gt; send packets to IP and checks wheather the IP is online or not. This is preferred to be done before nmap scan. Just to check wheather the host is up or not.</w:t>
      </w:r>
    </w:p>
    <w:p>
      <w:pPr>
        <w:numPr>
          <w:numId w:val="0"/>
        </w:numPr>
        <w:ind w:leftChars="0"/>
        <w:rPr>
          <w:rFonts w:hint="default"/>
          <w:lang w:val="en-IN"/>
        </w:rPr>
      </w:pPr>
    </w:p>
    <w:p>
      <w:pPr>
        <w:numPr>
          <w:numId w:val="0"/>
        </w:numPr>
        <w:ind w:leftChars="0"/>
        <w:rPr>
          <w:rFonts w:hint="default"/>
          <w:lang w:val="en-IN"/>
        </w:rPr>
      </w:pPr>
      <w:r>
        <w:rPr>
          <w:rFonts w:hint="default"/>
          <w:lang w:val="en-IN"/>
        </w:rPr>
        <w:drawing>
          <wp:inline distT="0" distB="0" distL="114300" distR="114300">
            <wp:extent cx="8970645" cy="2025015"/>
            <wp:effectExtent l="0" t="0" r="1905" b="13335"/>
            <wp:docPr id="24" name="Picture 24" descr="meow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meow6"/>
                    <pic:cNvPicPr>
                      <a:picLocks noChangeAspect="1"/>
                    </pic:cNvPicPr>
                  </pic:nvPicPr>
                  <pic:blipFill>
                    <a:blip r:embed="rId16"/>
                    <a:stretch>
                      <a:fillRect/>
                    </a:stretch>
                  </pic:blipFill>
                  <pic:spPr>
                    <a:xfrm>
                      <a:off x="0" y="0"/>
                      <a:ext cx="8970645" cy="2025015"/>
                    </a:xfrm>
                    <a:prstGeom prst="rect">
                      <a:avLst/>
                    </a:prstGeom>
                  </pic:spPr>
                </pic:pic>
              </a:graphicData>
            </a:graphic>
          </wp:inline>
        </w:drawing>
      </w:r>
    </w:p>
    <w:p>
      <w:pPr>
        <w:numPr>
          <w:numId w:val="0"/>
        </w:numPr>
        <w:ind w:leftChars="0"/>
        <w:rPr>
          <w:rFonts w:hint="default"/>
          <w:sz w:val="28"/>
          <w:szCs w:val="28"/>
          <w:lang w:val="en-IN"/>
        </w:rPr>
      </w:pPr>
      <w:r>
        <w:rPr>
          <w:rFonts w:hint="default"/>
          <w:lang w:val="en-IN"/>
        </w:rPr>
        <w:t xml:space="preserve">     </w:t>
      </w:r>
      <w:r>
        <w:rPr>
          <w:rFonts w:hint="default"/>
          <w:sz w:val="28"/>
          <w:szCs w:val="28"/>
          <w:lang w:val="en-IN"/>
        </w:rPr>
        <w:t xml:space="preserve"> ~ We just have performed an nmap scan in our ENUMERATION process.</w:t>
      </w:r>
    </w:p>
    <w:p>
      <w:pPr>
        <w:numPr>
          <w:numId w:val="0"/>
        </w:numPr>
        <w:ind w:leftChars="0"/>
        <w:rPr>
          <w:rFonts w:hint="default"/>
          <w:sz w:val="28"/>
          <w:szCs w:val="28"/>
          <w:lang w:val="en-IN"/>
        </w:rPr>
      </w:pPr>
    </w:p>
    <w:p>
      <w:pPr>
        <w:numPr>
          <w:numId w:val="0"/>
        </w:numPr>
        <w:ind w:leftChars="0"/>
        <w:rPr>
          <w:rFonts w:hint="default"/>
          <w:lang w:val="en-IN"/>
        </w:rPr>
      </w:pPr>
      <w:r>
        <w:rPr>
          <w:rFonts w:hint="default"/>
          <w:lang w:val="en-IN"/>
        </w:rPr>
        <w:drawing>
          <wp:inline distT="0" distB="0" distL="114300" distR="114300">
            <wp:extent cx="8974455" cy="2116455"/>
            <wp:effectExtent l="0" t="0" r="17145" b="17145"/>
            <wp:docPr id="23" name="Picture 23" descr="meow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meow7"/>
                    <pic:cNvPicPr>
                      <a:picLocks noChangeAspect="1"/>
                    </pic:cNvPicPr>
                  </pic:nvPicPr>
                  <pic:blipFill>
                    <a:blip r:embed="rId17"/>
                    <a:stretch>
                      <a:fillRect/>
                    </a:stretch>
                  </pic:blipFill>
                  <pic:spPr>
                    <a:xfrm>
                      <a:off x="0" y="0"/>
                      <a:ext cx="8974455" cy="2116455"/>
                    </a:xfrm>
                    <a:prstGeom prst="rect">
                      <a:avLst/>
                    </a:prstGeom>
                  </pic:spPr>
                </pic:pic>
              </a:graphicData>
            </a:graphic>
          </wp:inline>
        </w:drawing>
      </w:r>
    </w:p>
    <w:p>
      <w:pPr>
        <w:numPr>
          <w:numId w:val="0"/>
        </w:numPr>
        <w:ind w:leftChars="0"/>
        <w:rPr>
          <w:rFonts w:hint="default"/>
          <w:lang w:val="en-IN"/>
        </w:rPr>
      </w:pPr>
      <w:r>
        <w:rPr>
          <w:rFonts w:hint="default"/>
          <w:lang w:val="en-IN"/>
        </w:rPr>
        <w:t xml:space="preserve">         </w:t>
      </w:r>
      <w:r>
        <w:rPr>
          <w:rFonts w:hint="default"/>
          <w:sz w:val="28"/>
          <w:szCs w:val="28"/>
          <w:lang w:val="en-IN"/>
        </w:rPr>
        <w:t xml:space="preserve">  ~ At nmap scan report we have seen open ports and their services running ( marked in red block ).</w:t>
      </w:r>
    </w:p>
    <w:p>
      <w:pPr>
        <w:numPr>
          <w:numId w:val="0"/>
        </w:numPr>
        <w:ind w:leftChars="0"/>
        <w:rPr>
          <w:rFonts w:hint="default"/>
          <w:lang w:val="en-IN"/>
        </w:rPr>
      </w:pPr>
    </w:p>
    <w:p>
      <w:pPr>
        <w:numPr>
          <w:numId w:val="0"/>
        </w:numPr>
        <w:ind w:leftChars="0"/>
        <w:rPr>
          <w:rFonts w:hint="default"/>
          <w:lang w:val="en-IN"/>
        </w:rPr>
      </w:pPr>
      <w:r>
        <w:rPr>
          <w:rFonts w:hint="default"/>
          <w:lang w:val="en-IN"/>
        </w:rPr>
        <w:drawing>
          <wp:inline distT="0" distB="0" distL="114300" distR="114300">
            <wp:extent cx="8973820" cy="2012315"/>
            <wp:effectExtent l="0" t="0" r="17780" b="6985"/>
            <wp:docPr id="22" name="Picture 22" descr="meo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meow8"/>
                    <pic:cNvPicPr>
                      <a:picLocks noChangeAspect="1"/>
                    </pic:cNvPicPr>
                  </pic:nvPicPr>
                  <pic:blipFill>
                    <a:blip r:embed="rId18"/>
                    <a:stretch>
                      <a:fillRect/>
                    </a:stretch>
                  </pic:blipFill>
                  <pic:spPr>
                    <a:xfrm>
                      <a:off x="0" y="0"/>
                      <a:ext cx="8973820" cy="2012315"/>
                    </a:xfrm>
                    <a:prstGeom prst="rect">
                      <a:avLst/>
                    </a:prstGeom>
                  </pic:spPr>
                </pic:pic>
              </a:graphicData>
            </a:graphic>
          </wp:inline>
        </w:drawing>
      </w:r>
    </w:p>
    <w:p>
      <w:pPr>
        <w:numPr>
          <w:numId w:val="0"/>
        </w:numPr>
        <w:ind w:leftChars="0"/>
        <w:rPr>
          <w:rFonts w:hint="default"/>
          <w:sz w:val="28"/>
          <w:szCs w:val="28"/>
          <w:lang w:val="en-IN"/>
        </w:rPr>
      </w:pPr>
      <w:r>
        <w:rPr>
          <w:rFonts w:hint="default"/>
          <w:lang w:val="en-IN"/>
        </w:rPr>
        <w:t xml:space="preserve">               </w:t>
      </w:r>
      <w:r>
        <w:rPr>
          <w:rFonts w:hint="default"/>
          <w:sz w:val="28"/>
          <w:szCs w:val="28"/>
          <w:lang w:val="en-IN"/>
        </w:rPr>
        <w:t xml:space="preserve"> ~ root is one of the default credential, whick we used to login.</w:t>
      </w:r>
    </w:p>
    <w:p>
      <w:pPr>
        <w:numPr>
          <w:numId w:val="0"/>
        </w:numPr>
        <w:ind w:leftChars="0"/>
        <w:rPr>
          <w:rFonts w:hint="default"/>
          <w:sz w:val="28"/>
          <w:szCs w:val="28"/>
          <w:lang w:val="en-IN"/>
        </w:rPr>
      </w:pPr>
    </w:p>
    <w:p>
      <w:pPr>
        <w:numPr>
          <w:ilvl w:val="0"/>
          <w:numId w:val="18"/>
        </w:numPr>
        <w:tabs>
          <w:tab w:val="clear" w:pos="420"/>
        </w:tabs>
        <w:ind w:left="420" w:leftChars="0" w:hanging="420" w:firstLineChars="0"/>
        <w:rPr>
          <w:rFonts w:hint="default"/>
          <w:color w:val="595959" w:themeColor="text1" w:themeTint="A6"/>
          <w:sz w:val="32"/>
          <w:szCs w:val="32"/>
          <w:lang w:val="en-IN"/>
          <w14:textFill>
            <w14:solidFill>
              <w14:schemeClr w14:val="tx1">
                <w14:lumMod w14:val="65000"/>
                <w14:lumOff w14:val="35000"/>
              </w14:schemeClr>
            </w14:solidFill>
          </w14:textFill>
        </w:rPr>
      </w:pPr>
      <w:r>
        <w:rPr>
          <w:rFonts w:hint="default"/>
          <w:color w:val="595959" w:themeColor="text1" w:themeTint="A6"/>
          <w:sz w:val="32"/>
          <w:szCs w:val="32"/>
          <w:lang w:val="en-IN"/>
          <w14:textFill>
            <w14:solidFill>
              <w14:schemeClr w14:val="tx1">
                <w14:lumMod w14:val="65000"/>
                <w14:lumOff w14:val="35000"/>
              </w14:schemeClr>
            </w14:solidFill>
          </w14:textFill>
        </w:rPr>
        <w:t>Submit your flag from flag.txt file to accomplish the machine.</w:t>
      </w:r>
    </w:p>
    <w:sectPr>
      <w:pgSz w:w="15840" w:h="24480"/>
      <w:pgMar w:top="720" w:right="720" w:bottom="720" w:left="72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Informal Roman">
    <w:panose1 w:val="030604020304060B0204"/>
    <w:charset w:val="00"/>
    <w:family w:val="auto"/>
    <w:pitch w:val="default"/>
    <w:sig w:usb0="00000003" w:usb1="00000000" w:usb2="00000000" w:usb3="00000000" w:csb0="20000001" w:csb1="00000000"/>
  </w:font>
  <w:font w:name="Ink Free">
    <w:panose1 w:val="03080402000500000000"/>
    <w:charset w:val="00"/>
    <w:family w:val="auto"/>
    <w:pitch w:val="default"/>
    <w:sig w:usb0="0000068F" w:usb1="4000000A" w:usb2="00000000" w:usb3="00000000" w:csb0="0000019F" w:csb1="0000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0E2996"/>
    <w:multiLevelType w:val="singleLevel"/>
    <w:tmpl w:val="DF0E2996"/>
    <w:lvl w:ilvl="0" w:tentative="0">
      <w:start w:val="1"/>
      <w:numFmt w:val="bullet"/>
      <w:lvlText w:val=""/>
      <w:lvlJc w:val="left"/>
      <w:pPr>
        <w:tabs>
          <w:tab w:val="left" w:pos="420"/>
        </w:tabs>
        <w:ind w:left="420" w:leftChars="0" w:hanging="420" w:firstLineChars="0"/>
      </w:pPr>
      <w:rPr>
        <w:rFonts w:hint="default" w:ascii="Wingdings" w:hAnsi="Wingdings"/>
        <w:color w:val="2E75B6" w:themeColor="accent1" w:themeShade="BF"/>
        <w:sz w:val="40"/>
        <w:szCs w:val="40"/>
      </w:rPr>
    </w:lvl>
  </w:abstractNum>
  <w:abstractNum w:abstractNumId="1">
    <w:nsid w:val="E2BCDF55"/>
    <w:multiLevelType w:val="singleLevel"/>
    <w:tmpl w:val="E2BCDF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6CC1E8C"/>
    <w:multiLevelType w:val="singleLevel"/>
    <w:tmpl w:val="E6CC1E8C"/>
    <w:lvl w:ilvl="0" w:tentative="0">
      <w:start w:val="1"/>
      <w:numFmt w:val="bullet"/>
      <w:lvlText w:val=""/>
      <w:lvlJc w:val="left"/>
      <w:pPr>
        <w:tabs>
          <w:tab w:val="left" w:pos="420"/>
        </w:tabs>
        <w:ind w:left="420" w:leftChars="0" w:hanging="420" w:firstLineChars="0"/>
      </w:pPr>
      <w:rPr>
        <w:rFonts w:hint="default" w:ascii="Wingdings" w:hAnsi="Wingdings"/>
        <w:color w:val="92D050"/>
        <w:sz w:val="32"/>
        <w:szCs w:val="32"/>
      </w:rPr>
    </w:lvl>
  </w:abstractNum>
  <w:abstractNum w:abstractNumId="3">
    <w:nsid w:val="E9988E6E"/>
    <w:multiLevelType w:val="singleLevel"/>
    <w:tmpl w:val="E9988E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665E214"/>
    <w:multiLevelType w:val="singleLevel"/>
    <w:tmpl w:val="F665E214"/>
    <w:lvl w:ilvl="0" w:tentative="0">
      <w:start w:val="1"/>
      <w:numFmt w:val="bullet"/>
      <w:lvlText w:val=""/>
      <w:lvlJc w:val="left"/>
      <w:pPr>
        <w:tabs>
          <w:tab w:val="left" w:pos="420"/>
        </w:tabs>
        <w:ind w:left="420" w:leftChars="0" w:hanging="420" w:firstLineChars="0"/>
      </w:pPr>
      <w:rPr>
        <w:rFonts w:hint="default" w:ascii="Wingdings" w:hAnsi="Wingdings"/>
        <w:color w:val="FF0000"/>
      </w:rPr>
    </w:lvl>
  </w:abstractNum>
  <w:abstractNum w:abstractNumId="5">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6">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7">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8">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9">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0">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1">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2">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3">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4">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5">
    <w:nsid w:val="4470CF36"/>
    <w:multiLevelType w:val="singleLevel"/>
    <w:tmpl w:val="4470CF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615A2D35"/>
    <w:multiLevelType w:val="singleLevel"/>
    <w:tmpl w:val="615A2D35"/>
    <w:lvl w:ilvl="0" w:tentative="0">
      <w:start w:val="1"/>
      <w:numFmt w:val="bullet"/>
      <w:lvlText w:val=""/>
      <w:lvlJc w:val="left"/>
      <w:pPr>
        <w:tabs>
          <w:tab w:val="left" w:pos="420"/>
        </w:tabs>
        <w:ind w:left="420" w:leftChars="0" w:hanging="420" w:firstLineChars="0"/>
      </w:pPr>
      <w:rPr>
        <w:rFonts w:hint="default" w:ascii="Wingdings" w:hAnsi="Wingdings"/>
        <w:color w:val="92D050"/>
      </w:rPr>
    </w:lvl>
  </w:abstractNum>
  <w:abstractNum w:abstractNumId="17">
    <w:nsid w:val="69289F3D"/>
    <w:multiLevelType w:val="singleLevel"/>
    <w:tmpl w:val="69289F3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4"/>
  </w:num>
  <w:num w:numId="2">
    <w:abstractNumId w:val="12"/>
  </w:num>
  <w:num w:numId="3">
    <w:abstractNumId w:val="11"/>
  </w:num>
  <w:num w:numId="4">
    <w:abstractNumId w:val="10"/>
  </w:num>
  <w:num w:numId="5">
    <w:abstractNumId w:val="9"/>
  </w:num>
  <w:num w:numId="6">
    <w:abstractNumId w:val="13"/>
  </w:num>
  <w:num w:numId="7">
    <w:abstractNumId w:val="8"/>
  </w:num>
  <w:num w:numId="8">
    <w:abstractNumId w:val="7"/>
  </w:num>
  <w:num w:numId="9">
    <w:abstractNumId w:val="6"/>
  </w:num>
  <w:num w:numId="10">
    <w:abstractNumId w:val="5"/>
  </w:num>
  <w:num w:numId="11">
    <w:abstractNumId w:val="4"/>
  </w:num>
  <w:num w:numId="12">
    <w:abstractNumId w:val="0"/>
  </w:num>
  <w:num w:numId="13">
    <w:abstractNumId w:val="3"/>
  </w:num>
  <w:num w:numId="14">
    <w:abstractNumId w:val="1"/>
  </w:num>
  <w:num w:numId="15">
    <w:abstractNumId w:val="2"/>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BA719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D816B4B"/>
    <w:rsid w:val="50BA7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2022-10-29T22:46:00Z</dcterms:created>
  <dc:creator>SHY_BUG</dc:creator>
  <cp:lastModifiedBy>shy bug</cp:lastModifiedBy>
  <dcterms:modified xsi:type="dcterms:W3CDTF">2022-10-30T06:24:48Z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48002A8EED9C470DA7961BE798DC6622</vt:lpwstr>
  </property>
</Properties>
</file>